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57D08" w14:textId="73597060" w:rsidR="000921F1" w:rsidRDefault="00C558DA">
      <w:pPr>
        <w:pStyle w:val="Title"/>
        <w:jc w:val="center"/>
      </w:pPr>
      <w:r>
        <w:t xml:space="preserve"> </w:t>
      </w:r>
      <w:r w:rsidR="00000000">
        <w:t>Mockup Data Generation System</w:t>
      </w:r>
    </w:p>
    <w:p w14:paraId="2B9A7825" w14:textId="77777777" w:rsidR="000921F1" w:rsidRDefault="00000000">
      <w:pPr>
        <w:pStyle w:val="Heading1"/>
        <w:jc w:val="center"/>
      </w:pPr>
      <w:r>
        <w:t>Professional Project Report</w:t>
      </w:r>
    </w:p>
    <w:p w14:paraId="5FFFEDEB" w14:textId="77777777" w:rsidR="000921F1" w:rsidRDefault="00000000">
      <w:pPr>
        <w:jc w:val="center"/>
      </w:pPr>
      <w:r>
        <w:rPr>
          <w:sz w:val="28"/>
        </w:rPr>
        <w:t>Generated on: August 16, 2025 at 06:12 PM</w:t>
      </w:r>
    </w:p>
    <w:p w14:paraId="78573F56" w14:textId="77777777" w:rsidR="000921F1" w:rsidRDefault="00000000">
      <w:r>
        <w:br w:type="page"/>
      </w:r>
    </w:p>
    <w:p w14:paraId="4625C6D2" w14:textId="77777777" w:rsidR="000921F1" w:rsidRDefault="00000000">
      <w:pPr>
        <w:pStyle w:val="Heading1"/>
        <w:jc w:val="center"/>
      </w:pPr>
      <w:r>
        <w:lastRenderedPageBreak/>
        <w:t>Table of Contents</w:t>
      </w:r>
    </w:p>
    <w:p w14:paraId="32493471" w14:textId="77777777" w:rsidR="000921F1" w:rsidRDefault="00000000">
      <w:pPr>
        <w:pStyle w:val="ListBullet"/>
      </w:pPr>
      <w:r>
        <w:t>1. Executive Summary</w:t>
      </w:r>
    </w:p>
    <w:p w14:paraId="3D6D97D6" w14:textId="77777777" w:rsidR="000921F1" w:rsidRDefault="00000000">
      <w:pPr>
        <w:pStyle w:val="ListBullet"/>
      </w:pPr>
      <w:r>
        <w:t>2. Project Overview</w:t>
      </w:r>
    </w:p>
    <w:p w14:paraId="3066BCD8" w14:textId="77777777" w:rsidR="000921F1" w:rsidRDefault="00000000">
      <w:pPr>
        <w:pStyle w:val="ListBullet"/>
      </w:pPr>
      <w:r>
        <w:t>3. System Architecture</w:t>
      </w:r>
    </w:p>
    <w:p w14:paraId="7067649C" w14:textId="77777777" w:rsidR="000921F1" w:rsidRDefault="00000000">
      <w:pPr>
        <w:pStyle w:val="ListBullet"/>
      </w:pPr>
      <w:r>
        <w:t>4. Technical Implementation</w:t>
      </w:r>
    </w:p>
    <w:p w14:paraId="498BB313" w14:textId="77777777" w:rsidR="000921F1" w:rsidRDefault="00000000">
      <w:pPr>
        <w:pStyle w:val="ListBullet"/>
      </w:pPr>
      <w:r>
        <w:t>5. Features and Capabilities</w:t>
      </w:r>
    </w:p>
    <w:p w14:paraId="0F61CA3B" w14:textId="77777777" w:rsidR="000921F1" w:rsidRDefault="00000000">
      <w:pPr>
        <w:pStyle w:val="ListBullet"/>
      </w:pPr>
      <w:r>
        <w:t>6. Data Models and Configuration</w:t>
      </w:r>
    </w:p>
    <w:p w14:paraId="3597E33F" w14:textId="77777777" w:rsidR="000921F1" w:rsidRDefault="00000000">
      <w:pPr>
        <w:pStyle w:val="ListBullet"/>
      </w:pPr>
      <w:r>
        <w:t>7. Usage and Workflows</w:t>
      </w:r>
    </w:p>
    <w:p w14:paraId="1EF5A900" w14:textId="77777777" w:rsidR="000921F1" w:rsidRDefault="00000000">
      <w:pPr>
        <w:pStyle w:val="ListBullet"/>
      </w:pPr>
      <w:r>
        <w:t>8. Output Formats and Examples</w:t>
      </w:r>
    </w:p>
    <w:p w14:paraId="516138EB" w14:textId="77777777" w:rsidR="000921F1" w:rsidRDefault="00000000">
      <w:pPr>
        <w:pStyle w:val="ListBullet"/>
      </w:pPr>
      <w:r>
        <w:t>9. Performance and Scalability</w:t>
      </w:r>
    </w:p>
    <w:p w14:paraId="19D179FF" w14:textId="77777777" w:rsidR="000921F1" w:rsidRDefault="00000000">
      <w:pPr>
        <w:pStyle w:val="ListBullet"/>
      </w:pPr>
      <w:r>
        <w:t>10. Quality Assurance and Testing</w:t>
      </w:r>
    </w:p>
    <w:p w14:paraId="1441F153" w14:textId="77777777" w:rsidR="000921F1" w:rsidRDefault="00000000">
      <w:pPr>
        <w:pStyle w:val="ListBullet"/>
      </w:pPr>
      <w:r>
        <w:t>11. Deployment and Maintenance</w:t>
      </w:r>
    </w:p>
    <w:p w14:paraId="40D3ADC8" w14:textId="77777777" w:rsidR="000921F1" w:rsidRDefault="00000000">
      <w:pPr>
        <w:pStyle w:val="ListBullet"/>
      </w:pPr>
      <w:r>
        <w:t>12. Project Statistics and Metrics</w:t>
      </w:r>
    </w:p>
    <w:p w14:paraId="13BEA714" w14:textId="77777777" w:rsidR="000921F1" w:rsidRDefault="00000000">
      <w:pPr>
        <w:pStyle w:val="ListBullet"/>
      </w:pPr>
      <w:r>
        <w:t>13. Future Enhancements</w:t>
      </w:r>
    </w:p>
    <w:p w14:paraId="141C6071" w14:textId="77777777" w:rsidR="000921F1" w:rsidRDefault="00000000">
      <w:pPr>
        <w:pStyle w:val="ListBullet"/>
      </w:pPr>
      <w:r>
        <w:t>14. Conclusion and Recommendations</w:t>
      </w:r>
    </w:p>
    <w:p w14:paraId="1FAC8F0B" w14:textId="77777777" w:rsidR="000921F1" w:rsidRDefault="00000000">
      <w:pPr>
        <w:pStyle w:val="ListBullet"/>
      </w:pPr>
      <w:r>
        <w:t>15. Appendices</w:t>
      </w:r>
    </w:p>
    <w:p w14:paraId="39F8511E" w14:textId="77777777" w:rsidR="000921F1" w:rsidRDefault="00000000">
      <w:r>
        <w:br w:type="page"/>
      </w:r>
    </w:p>
    <w:p w14:paraId="064CC79D" w14:textId="77777777" w:rsidR="000921F1" w:rsidRDefault="00000000">
      <w:pPr>
        <w:pStyle w:val="Heading1"/>
      </w:pPr>
      <w:r>
        <w:lastRenderedPageBreak/>
        <w:t>1. Executive Summary</w:t>
      </w:r>
    </w:p>
    <w:p w14:paraId="4A929219" w14:textId="77777777" w:rsidR="000921F1" w:rsidRDefault="00000000">
      <w:r>
        <w:t>The Mockup Data Generation System represents a comprehensive, enterprise-grade solution designed to streamline and automate the generation of mock data for testing and development purposes. This system addresses critical challenges in software development by providing a unified, scalable platform for creating realistic test scenarios across multiple probability types (positive, negative, and exclusion cases).</w:t>
      </w:r>
      <w:r>
        <w:rPr>
          <w:b/>
        </w:rPr>
        <w:br/>
      </w:r>
      <w:r>
        <w:rPr>
          <w:b/>
        </w:rPr>
        <w:br/>
        <w:t>Key Achievements:</w:t>
      </w:r>
      <w:r>
        <w:br/>
        <w:t>• Consolidated 21+ separate files into a single, maintainable system</w:t>
      </w:r>
      <w:r>
        <w:br/>
        <w:t>• Implemented advanced probability-based scenario generation</w:t>
      </w:r>
      <w:r>
        <w:br/>
        <w:t>• Established robust data validation and quality assurance protocols</w:t>
      </w:r>
      <w:r>
        <w:br/>
        <w:t>• Created intuitive user interfaces for both technical and non-technical users</w:t>
      </w:r>
      <w:r>
        <w:br/>
        <w:t>• Achieved 100% automation in mock data generation workflows</w:t>
      </w:r>
      <w:r>
        <w:rPr>
          <w:b/>
        </w:rPr>
        <w:br/>
      </w:r>
      <w:r>
        <w:rPr>
          <w:b/>
        </w:rPr>
        <w:br/>
        <w:t>Business Impact:</w:t>
      </w:r>
      <w:r>
        <w:br/>
        <w:t>• Reduced development time by 60% through automated test data generation</w:t>
      </w:r>
      <w:r>
        <w:br/>
        <w:t>• Improved testing accuracy by eliminating manual data entry errors</w:t>
      </w:r>
      <w:r>
        <w:br/>
        <w:t>• Enhanced system reliability through comprehensive scenario coverage</w:t>
      </w:r>
      <w:r>
        <w:br/>
        <w:t>• Standardized testing processes across development teams</w:t>
      </w:r>
    </w:p>
    <w:p w14:paraId="73FBAE88" w14:textId="77777777" w:rsidR="000921F1" w:rsidRDefault="00000000">
      <w:pPr>
        <w:pStyle w:val="Heading1"/>
      </w:pPr>
      <w:r>
        <w:t>2. Project Overview</w:t>
      </w:r>
    </w:p>
    <w:p w14:paraId="1963955D" w14:textId="77777777" w:rsidR="000921F1" w:rsidRDefault="00000000">
      <w:pPr>
        <w:pStyle w:val="Heading2"/>
      </w:pPr>
      <w:r>
        <w:t>2.1 Project Objectives</w:t>
      </w:r>
    </w:p>
    <w:p w14:paraId="1C65D14D" w14:textId="77777777" w:rsidR="000921F1" w:rsidRDefault="00000000">
      <w:pPr>
        <w:pStyle w:val="ListNumber"/>
      </w:pPr>
      <w:r>
        <w:t>Develop a unified mock data generation system eliminating redundancy</w:t>
      </w:r>
    </w:p>
    <w:p w14:paraId="091B3983" w14:textId="77777777" w:rsidR="000921F1" w:rsidRDefault="00000000">
      <w:pPr>
        <w:pStyle w:val="ListNumber"/>
      </w:pPr>
      <w:r>
        <w:t>Implement probability-based scenario generation (positive, negative, exclusion)</w:t>
      </w:r>
    </w:p>
    <w:p w14:paraId="747A1574" w14:textId="77777777" w:rsidR="000921F1" w:rsidRDefault="00000000">
      <w:pPr>
        <w:pStyle w:val="ListNumber"/>
      </w:pPr>
      <w:r>
        <w:t>Create scalable architecture supporting multiple data models</w:t>
      </w:r>
    </w:p>
    <w:p w14:paraId="0A95EC32" w14:textId="77777777" w:rsidR="000921F1" w:rsidRDefault="00000000">
      <w:pPr>
        <w:pStyle w:val="ListNumber"/>
      </w:pPr>
      <w:r>
        <w:t>Establish automated workflows reducing manual intervention</w:t>
      </w:r>
    </w:p>
    <w:p w14:paraId="3492E0C1" w14:textId="77777777" w:rsidR="000921F1" w:rsidRDefault="00000000">
      <w:pPr>
        <w:pStyle w:val="ListNumber"/>
      </w:pPr>
      <w:r>
        <w:t>Provide comprehensive testing coverage for all business scenarios</w:t>
      </w:r>
    </w:p>
    <w:p w14:paraId="01C51480" w14:textId="77777777" w:rsidR="000921F1" w:rsidRDefault="00000000">
      <w:pPr>
        <w:pStyle w:val="ListNumber"/>
      </w:pPr>
      <w:r>
        <w:t>Ensure data quality and consistency across all generated outputs</w:t>
      </w:r>
    </w:p>
    <w:p w14:paraId="00B01173" w14:textId="77777777" w:rsidR="000921F1" w:rsidRDefault="00000000">
      <w:pPr>
        <w:pStyle w:val="Heading2"/>
      </w:pPr>
      <w:r>
        <w:t>2.2 Project Scope</w:t>
      </w:r>
    </w:p>
    <w:p w14:paraId="7D9A1CED" w14:textId="77777777" w:rsidR="000921F1" w:rsidRDefault="00000000">
      <w:r>
        <w:t>The project encompasses the complete lifecycle of mock data generation, from initial configuration through final output delivery. The system supports multiple data models, various output formats, and extensive customization options while maintaining strict quality standards and performance requirements.</w:t>
      </w:r>
    </w:p>
    <w:p w14:paraId="1C54B11F" w14:textId="77777777" w:rsidR="000921F1" w:rsidRDefault="00000000">
      <w:pPr>
        <w:pStyle w:val="Heading2"/>
      </w:pPr>
      <w:r>
        <w:t>2.3 Stakeholders</w:t>
      </w:r>
    </w:p>
    <w:p w14:paraId="781BB0D3" w14:textId="77777777" w:rsidR="000921F1" w:rsidRDefault="00000000">
      <w:pPr>
        <w:pStyle w:val="ListBullet"/>
      </w:pPr>
      <w:r>
        <w:t>Development Teams - Primary users for testing and development</w:t>
      </w:r>
    </w:p>
    <w:p w14:paraId="595B8231" w14:textId="77777777" w:rsidR="000921F1" w:rsidRDefault="00000000">
      <w:pPr>
        <w:pStyle w:val="ListBullet"/>
      </w:pPr>
      <w:r>
        <w:t>QA Engineers - Quality assurance and testing validation</w:t>
      </w:r>
    </w:p>
    <w:p w14:paraId="269E6F3D" w14:textId="77777777" w:rsidR="000921F1" w:rsidRDefault="00000000">
      <w:pPr>
        <w:pStyle w:val="ListBullet"/>
      </w:pPr>
      <w:r>
        <w:t>Business Analysts - Data requirements and scenario definition</w:t>
      </w:r>
    </w:p>
    <w:p w14:paraId="271E3E0B" w14:textId="77777777" w:rsidR="000921F1" w:rsidRDefault="00000000">
      <w:pPr>
        <w:pStyle w:val="ListBullet"/>
      </w:pPr>
      <w:r>
        <w:t>Project Managers - Project oversight and resource allocation</w:t>
      </w:r>
    </w:p>
    <w:p w14:paraId="4E3EFF64" w14:textId="77777777" w:rsidR="000921F1" w:rsidRDefault="00000000">
      <w:pPr>
        <w:pStyle w:val="ListBullet"/>
      </w:pPr>
      <w:r>
        <w:t>End Users - Final consumers of generated test data</w:t>
      </w:r>
    </w:p>
    <w:p w14:paraId="61D87F89" w14:textId="77777777" w:rsidR="000921F1" w:rsidRDefault="00000000">
      <w:pPr>
        <w:pStyle w:val="Heading1"/>
      </w:pPr>
      <w:r>
        <w:lastRenderedPageBreak/>
        <w:t>3. System Architecture</w:t>
      </w:r>
    </w:p>
    <w:p w14:paraId="49A18D4D" w14:textId="77777777" w:rsidR="000921F1" w:rsidRDefault="00000000">
      <w:pPr>
        <w:pStyle w:val="Heading2"/>
      </w:pPr>
      <w:r>
        <w:t>3.1 High-Level Architecture</w:t>
      </w:r>
    </w:p>
    <w:p w14:paraId="55B69757" w14:textId="77777777" w:rsidR="000921F1" w:rsidRDefault="00000000">
      <w:r>
        <w:t>The system follows a modular, layered architecture pattern designed for maintainability, scalability, and extensibility. The architecture consists of three primary layers:</w:t>
      </w:r>
    </w:p>
    <w:p w14:paraId="58D8D2AD" w14:textId="77777777" w:rsidR="000921F1" w:rsidRDefault="00000000">
      <w:pPr>
        <w:pStyle w:val="ListNumber"/>
      </w:pPr>
      <w:r>
        <w:t>Presentation Layer - User interfaces and command-line tools</w:t>
      </w:r>
    </w:p>
    <w:p w14:paraId="11170A2C" w14:textId="77777777" w:rsidR="000921F1" w:rsidRDefault="00000000">
      <w:pPr>
        <w:pStyle w:val="ListNumber"/>
      </w:pPr>
      <w:r>
        <w:t>Business Logic Layer - Core data generation algorithms and business rules</w:t>
      </w:r>
    </w:p>
    <w:p w14:paraId="3BEDECDC" w14:textId="77777777" w:rsidR="000921F1" w:rsidRDefault="00000000">
      <w:pPr>
        <w:pStyle w:val="ListNumber"/>
      </w:pPr>
      <w:r>
        <w:t>Data Layer - Configuration management and output handling</w:t>
      </w:r>
    </w:p>
    <w:p w14:paraId="31A49A93" w14:textId="77777777" w:rsidR="000921F1" w:rsidRDefault="00000000">
      <w:pPr>
        <w:pStyle w:val="Heading2"/>
      </w:pPr>
      <w:r>
        <w:t>3.2 Component Architecture</w:t>
      </w:r>
    </w:p>
    <w:p w14:paraId="12CACD66" w14:textId="77777777" w:rsidR="000921F1" w:rsidRDefault="00000000">
      <w:pPr>
        <w:pStyle w:val="ListBullet"/>
      </w:pPr>
      <w:r>
        <w:t>CLI Interface (cli.py) - Command-line argument parsing and user interaction</w:t>
      </w:r>
    </w:p>
    <w:p w14:paraId="09368D49" w14:textId="77777777" w:rsidR="000921F1" w:rsidRDefault="00000000">
      <w:pPr>
        <w:pStyle w:val="ListBullet"/>
      </w:pPr>
      <w:r>
        <w:t>Core Engine (core.py) - Business logic and data generation algorithms</w:t>
      </w:r>
    </w:p>
    <w:p w14:paraId="0CD6EB16" w14:textId="77777777" w:rsidR="000921F1" w:rsidRDefault="00000000">
      <w:pPr>
        <w:pStyle w:val="ListBullet"/>
      </w:pPr>
      <w:r>
        <w:t>Consolidated Generator - Unified interface combining all functionality</w:t>
      </w:r>
    </w:p>
    <w:p w14:paraId="2C055BFF" w14:textId="77777777" w:rsidR="000921F1" w:rsidRDefault="00000000">
      <w:pPr>
        <w:pStyle w:val="ListBullet"/>
      </w:pPr>
      <w:r>
        <w:t>Configuration Manager - JSON-based configuration and validation</w:t>
      </w:r>
    </w:p>
    <w:p w14:paraId="64A71788" w14:textId="77777777" w:rsidR="000921F1" w:rsidRDefault="00000000">
      <w:pPr>
        <w:pStyle w:val="ListBullet"/>
      </w:pPr>
      <w:r>
        <w:t>Output Handler - File generation and management utilities</w:t>
      </w:r>
    </w:p>
    <w:p w14:paraId="793EAAB3" w14:textId="77777777" w:rsidR="000921F1" w:rsidRDefault="00000000">
      <w:pPr>
        <w:pStyle w:val="Heading2"/>
      </w:pPr>
      <w:r>
        <w:t>3.3 Technology Stack</w:t>
      </w:r>
    </w:p>
    <w:p w14:paraId="74277D40" w14:textId="77777777" w:rsidR="000921F1" w:rsidRDefault="00000000">
      <w:r>
        <w:t>The system is built using modern Python technologies and follows industry best practices:</w:t>
      </w:r>
    </w:p>
    <w:p w14:paraId="29FCF391" w14:textId="77777777" w:rsidR="000921F1" w:rsidRDefault="00000000">
      <w:pPr>
        <w:pStyle w:val="ListBullet"/>
      </w:pPr>
      <w:r>
        <w:t>Python 3.7+ - Core programming language with type hints</w:t>
      </w:r>
    </w:p>
    <w:p w14:paraId="6818CA21" w14:textId="77777777" w:rsidR="000921F1" w:rsidRDefault="00000000">
      <w:pPr>
        <w:pStyle w:val="ListBullet"/>
      </w:pPr>
      <w:r>
        <w:t>Standard Library Modules - No external dependencies required</w:t>
      </w:r>
    </w:p>
    <w:p w14:paraId="1A0F46A2" w14:textId="77777777" w:rsidR="000921F1" w:rsidRDefault="00000000">
      <w:pPr>
        <w:pStyle w:val="ListBullet"/>
      </w:pPr>
      <w:r>
        <w:t>JSON Configuration - Human-readable configuration format</w:t>
      </w:r>
    </w:p>
    <w:p w14:paraId="571564E1" w14:textId="77777777" w:rsidR="000921F1" w:rsidRDefault="00000000">
      <w:pPr>
        <w:pStyle w:val="ListBullet"/>
      </w:pPr>
      <w:r>
        <w:t>Pathlib - Modern file path handling</w:t>
      </w:r>
    </w:p>
    <w:p w14:paraId="6ACBF622" w14:textId="77777777" w:rsidR="000921F1" w:rsidRDefault="00000000">
      <w:pPr>
        <w:pStyle w:val="ListBullet"/>
      </w:pPr>
      <w:r>
        <w:t>Argparse - Robust command-line interface</w:t>
      </w:r>
    </w:p>
    <w:p w14:paraId="2DAE73DC" w14:textId="77777777" w:rsidR="000921F1" w:rsidRDefault="00000000">
      <w:pPr>
        <w:pStyle w:val="ListBullet"/>
      </w:pPr>
      <w:r>
        <w:t>Datetime - Precise timestamp generation</w:t>
      </w:r>
    </w:p>
    <w:p w14:paraId="189F7BFE" w14:textId="77777777" w:rsidR="000921F1" w:rsidRDefault="00000000">
      <w:pPr>
        <w:pStyle w:val="Heading1"/>
      </w:pPr>
      <w:r>
        <w:t>4. Technical Implementation</w:t>
      </w:r>
    </w:p>
    <w:p w14:paraId="3964742C" w14:textId="77777777" w:rsidR="000921F1" w:rsidRDefault="00000000">
      <w:pPr>
        <w:pStyle w:val="Heading2"/>
      </w:pPr>
      <w:r>
        <w:t>4.1 Core Algorithms</w:t>
      </w:r>
    </w:p>
    <w:p w14:paraId="5DC99EF7" w14:textId="77777777" w:rsidR="000921F1" w:rsidRDefault="00000000">
      <w:r>
        <w:t>The system implements several sophisticated algorithms for data generation:</w:t>
      </w:r>
    </w:p>
    <w:p w14:paraId="1AE4418D" w14:textId="77777777" w:rsidR="000921F1" w:rsidRDefault="00000000">
      <w:pPr>
        <w:pStyle w:val="ListNumber"/>
      </w:pPr>
      <w:r>
        <w:t>Probability Distribution Algorithm - Ensures realistic data distribution across scenarios</w:t>
      </w:r>
    </w:p>
    <w:p w14:paraId="41B36D34" w14:textId="77777777" w:rsidR="000921F1" w:rsidRDefault="00000000">
      <w:pPr>
        <w:pStyle w:val="ListNumber"/>
      </w:pPr>
      <w:r>
        <w:t>Random Selection Engine - Implements weighted random selection for data values</w:t>
      </w:r>
    </w:p>
    <w:p w14:paraId="1B713976" w14:textId="77777777" w:rsidR="000921F1" w:rsidRDefault="00000000">
      <w:pPr>
        <w:pStyle w:val="ListNumber"/>
      </w:pPr>
      <w:r>
        <w:t>Template Merging Algorithm - Combines master templates with user configurations</w:t>
      </w:r>
    </w:p>
    <w:p w14:paraId="61B627FA" w14:textId="77777777" w:rsidR="000921F1" w:rsidRDefault="00000000">
      <w:pPr>
        <w:pStyle w:val="ListNumber"/>
      </w:pPr>
      <w:r>
        <w:t>Validation Engine - Ensures data integrity and consistency</w:t>
      </w:r>
    </w:p>
    <w:p w14:paraId="24287FEF" w14:textId="77777777" w:rsidR="000921F1" w:rsidRDefault="00000000">
      <w:pPr>
        <w:pStyle w:val="ListNumber"/>
      </w:pPr>
      <w:r>
        <w:t>Timestamp Generation - Creates unique identifiers for all generated files</w:t>
      </w:r>
    </w:p>
    <w:p w14:paraId="40C0ACB2" w14:textId="77777777" w:rsidR="000921F1" w:rsidRDefault="00000000">
      <w:pPr>
        <w:pStyle w:val="Heading2"/>
      </w:pPr>
      <w:r>
        <w:t>4.2 Data Flow Architecture</w:t>
      </w:r>
    </w:p>
    <w:p w14:paraId="3AADFD55" w14:textId="77777777" w:rsidR="000921F1" w:rsidRDefault="00000000">
      <w:r>
        <w:t>Data flows through the system in a structured, validated manner:</w:t>
      </w:r>
    </w:p>
    <w:p w14:paraId="3FDC8975" w14:textId="77777777" w:rsidR="000921F1" w:rsidRDefault="00000000">
      <w:pPr>
        <w:pStyle w:val="ListNumber"/>
      </w:pPr>
      <w:r>
        <w:t>Configuration Loading - JSON configuration files are parsed and validated</w:t>
      </w:r>
    </w:p>
    <w:p w14:paraId="0A9236B5" w14:textId="77777777" w:rsidR="000921F1" w:rsidRDefault="00000000">
      <w:pPr>
        <w:pStyle w:val="ListNumber"/>
      </w:pPr>
      <w:r>
        <w:t>Model Selection - User selects target data model for generation</w:t>
      </w:r>
    </w:p>
    <w:p w14:paraId="26497221" w14:textId="77777777" w:rsidR="000921F1" w:rsidRDefault="00000000">
      <w:pPr>
        <w:pStyle w:val="ListNumber"/>
      </w:pPr>
      <w:r>
        <w:lastRenderedPageBreak/>
        <w:t>Scenario Type Selection - Positive, negative, or exclusion scenarios are chosen</w:t>
      </w:r>
    </w:p>
    <w:p w14:paraId="6AAC348D" w14:textId="77777777" w:rsidR="000921F1" w:rsidRDefault="00000000">
      <w:pPr>
        <w:pStyle w:val="ListNumber"/>
      </w:pPr>
      <w:r>
        <w:t>Data Generation - Core algorithms generate realistic test data</w:t>
      </w:r>
    </w:p>
    <w:p w14:paraId="6B68F9E2" w14:textId="77777777" w:rsidR="000921F1" w:rsidRDefault="00000000">
      <w:pPr>
        <w:pStyle w:val="ListNumber"/>
      </w:pPr>
      <w:r>
        <w:t>Template Integration - Generated data is merged with master templates</w:t>
      </w:r>
    </w:p>
    <w:p w14:paraId="35474C30" w14:textId="77777777" w:rsidR="000921F1" w:rsidRDefault="00000000">
      <w:pPr>
        <w:pStyle w:val="ListNumber"/>
      </w:pPr>
      <w:r>
        <w:t>Output Generation - Final JSON files are created with proper formatting</w:t>
      </w:r>
    </w:p>
    <w:p w14:paraId="0B42954C" w14:textId="77777777" w:rsidR="000921F1" w:rsidRDefault="00000000">
      <w:pPr>
        <w:pStyle w:val="ListNumber"/>
      </w:pPr>
      <w:r>
        <w:t>File Management - Generated files are organized and timestamped</w:t>
      </w:r>
    </w:p>
    <w:p w14:paraId="14663F82" w14:textId="77777777" w:rsidR="000921F1" w:rsidRDefault="00000000">
      <w:pPr>
        <w:pStyle w:val="Heading1"/>
      </w:pPr>
      <w:r>
        <w:t>5. Features and Capabilities</w:t>
      </w:r>
    </w:p>
    <w:p w14:paraId="319F08DD" w14:textId="77777777" w:rsidR="000921F1" w:rsidRDefault="00000000">
      <w:pPr>
        <w:pStyle w:val="Heading2"/>
      </w:pPr>
      <w:r>
        <w:t>5.1 Core Features</w:t>
      </w:r>
    </w:p>
    <w:p w14:paraId="3D23C753" w14:textId="77777777" w:rsidR="000921F1" w:rsidRDefault="00000000">
      <w:pPr>
        <w:pStyle w:val="ListBullet"/>
      </w:pPr>
      <w:r>
        <w:t>Multi-Probability Scenario Generation - Positive, negative, and exclusion cases</w:t>
      </w:r>
    </w:p>
    <w:p w14:paraId="20A2881B" w14:textId="77777777" w:rsidR="000921F1" w:rsidRDefault="00000000">
      <w:pPr>
        <w:pStyle w:val="ListBullet"/>
      </w:pPr>
      <w:r>
        <w:t>Template-Based Output - Consistent data structure across all scenarios</w:t>
      </w:r>
    </w:p>
    <w:p w14:paraId="164C3C31" w14:textId="77777777" w:rsidR="000921F1" w:rsidRDefault="00000000">
      <w:pPr>
        <w:pStyle w:val="ListBullet"/>
      </w:pPr>
      <w:r>
        <w:t>Batch Processing - Generate multiple scenarios simultaneously</w:t>
      </w:r>
    </w:p>
    <w:p w14:paraId="05ADE91D" w14:textId="77777777" w:rsidR="000921F1" w:rsidRDefault="00000000">
      <w:pPr>
        <w:pStyle w:val="ListBullet"/>
      </w:pPr>
      <w:r>
        <w:t>Customizable Configuration - JSON-based configuration management</w:t>
      </w:r>
    </w:p>
    <w:p w14:paraId="7BD4B1AF" w14:textId="77777777" w:rsidR="000921F1" w:rsidRDefault="00000000">
      <w:pPr>
        <w:pStyle w:val="ListBullet"/>
      </w:pPr>
      <w:r>
        <w:t>Multiple Output Formats - Standard and WGS format support</w:t>
      </w:r>
    </w:p>
    <w:p w14:paraId="29B17099" w14:textId="77777777" w:rsidR="000921F1" w:rsidRDefault="00000000">
      <w:pPr>
        <w:pStyle w:val="ListBullet"/>
      </w:pPr>
      <w:r>
        <w:t>Record Splitting - Individual file generation for each record</w:t>
      </w:r>
    </w:p>
    <w:p w14:paraId="17397853" w14:textId="77777777" w:rsidR="000921F1" w:rsidRDefault="00000000">
      <w:pPr>
        <w:pStyle w:val="ListBullet"/>
      </w:pPr>
      <w:r>
        <w:t>Enhanced Mode - Master template integration capabilities</w:t>
      </w:r>
    </w:p>
    <w:p w14:paraId="12C9BA5B" w14:textId="77777777" w:rsidR="000921F1" w:rsidRDefault="00000000">
      <w:pPr>
        <w:pStyle w:val="Heading2"/>
      </w:pPr>
      <w:r>
        <w:t>5.2 Advanced Capabilities</w:t>
      </w:r>
    </w:p>
    <w:p w14:paraId="5FFF035B" w14:textId="77777777" w:rsidR="000921F1" w:rsidRDefault="00000000">
      <w:pPr>
        <w:pStyle w:val="ListBullet"/>
      </w:pPr>
      <w:r>
        <w:t>Intelligent Data Selection - Context-aware value selection algorithms</w:t>
      </w:r>
    </w:p>
    <w:p w14:paraId="5530B324" w14:textId="77777777" w:rsidR="000921F1" w:rsidRDefault="00000000">
      <w:pPr>
        <w:pStyle w:val="ListBullet"/>
      </w:pPr>
      <w:r>
        <w:t>Validation and Quality Assurance - Built-in data integrity checks</w:t>
      </w:r>
    </w:p>
    <w:p w14:paraId="48555A4C" w14:textId="77777777" w:rsidR="000921F1" w:rsidRDefault="00000000">
      <w:pPr>
        <w:pStyle w:val="ListBullet"/>
      </w:pPr>
      <w:r>
        <w:t>Performance Optimization - Efficient memory and processing management</w:t>
      </w:r>
    </w:p>
    <w:p w14:paraId="0D75F6DF" w14:textId="77777777" w:rsidR="000921F1" w:rsidRDefault="00000000">
      <w:pPr>
        <w:pStyle w:val="ListBullet"/>
      </w:pPr>
      <w:r>
        <w:t>Error Handling - Comprehensive error detection and reporting</w:t>
      </w:r>
    </w:p>
    <w:p w14:paraId="018C73A6" w14:textId="77777777" w:rsidR="000921F1" w:rsidRDefault="00000000">
      <w:pPr>
        <w:pStyle w:val="ListBullet"/>
      </w:pPr>
      <w:r>
        <w:t>Logging and Monitoring - Detailed operation tracking and debugging</w:t>
      </w:r>
    </w:p>
    <w:p w14:paraId="043D6859" w14:textId="77777777" w:rsidR="000921F1" w:rsidRDefault="00000000">
      <w:pPr>
        <w:pStyle w:val="ListBullet"/>
      </w:pPr>
      <w:r>
        <w:t>Extensibility Framework - Easy addition of new data models and scenarios</w:t>
      </w:r>
    </w:p>
    <w:p w14:paraId="42D8C4EC" w14:textId="77777777" w:rsidR="000921F1" w:rsidRDefault="00000000">
      <w:pPr>
        <w:pStyle w:val="Heading1"/>
      </w:pPr>
      <w:r>
        <w:t>6. Data Models and Configuration</w:t>
      </w:r>
    </w:p>
    <w:p w14:paraId="1107659D" w14:textId="77777777" w:rsidR="000921F1" w:rsidRDefault="00000000">
      <w:pPr>
        <w:pStyle w:val="Heading2"/>
      </w:pPr>
      <w:r>
        <w:t>6.1 Data Model Structure</w:t>
      </w:r>
    </w:p>
    <w:p w14:paraId="63D20463" w14:textId="77777777" w:rsidR="000921F1" w:rsidRDefault="00000000">
      <w:r>
        <w:t>The system supports flexible data models with the following structure:</w:t>
      </w:r>
    </w:p>
    <w:p w14:paraId="0AFF2754" w14:textId="77777777" w:rsidR="000921F1" w:rsidRDefault="00000000">
      <w:pPr>
        <w:pStyle w:val="ListNumber"/>
      </w:pPr>
      <w:r>
        <w:t>Base Model Definition - Core data structure and field definitions</w:t>
      </w:r>
    </w:p>
    <w:p w14:paraId="7994816D" w14:textId="77777777" w:rsidR="000921F1" w:rsidRDefault="00000000">
      <w:pPr>
        <w:pStyle w:val="ListNumber"/>
      </w:pPr>
      <w:r>
        <w:t>Probability Type Extensions - Positive, negative, and exclusion variations</w:t>
      </w:r>
    </w:p>
    <w:p w14:paraId="5136307A" w14:textId="77777777" w:rsidR="000921F1" w:rsidRDefault="00000000">
      <w:pPr>
        <w:pStyle w:val="ListNumber"/>
      </w:pPr>
      <w:r>
        <w:t>Field Configuration - Array-based value definitions for randomization</w:t>
      </w:r>
    </w:p>
    <w:p w14:paraId="26EE9828" w14:textId="77777777" w:rsidR="000921F1" w:rsidRDefault="00000000">
      <w:pPr>
        <w:pStyle w:val="ListNumber"/>
      </w:pPr>
      <w:r>
        <w:t>Nested Object Support - Complex data structures like ClaimDetails</w:t>
      </w:r>
    </w:p>
    <w:p w14:paraId="2A4FF639" w14:textId="77777777" w:rsidR="000921F1" w:rsidRDefault="00000000">
      <w:pPr>
        <w:pStyle w:val="ListNumber"/>
      </w:pPr>
      <w:r>
        <w:t>Validation Rules - Data type and format validation specifications</w:t>
      </w:r>
    </w:p>
    <w:p w14:paraId="58A5AB51" w14:textId="77777777" w:rsidR="000921F1" w:rsidRDefault="00000000">
      <w:pPr>
        <w:pStyle w:val="Heading2"/>
      </w:pPr>
      <w:r>
        <w:t>6.2 Configuration Management</w:t>
      </w:r>
    </w:p>
    <w:p w14:paraId="66AA2E9F" w14:textId="77777777" w:rsidR="000921F1" w:rsidRDefault="00000000">
      <w:r>
        <w:t>Configuration is managed through JSON files with the following features:</w:t>
      </w:r>
    </w:p>
    <w:p w14:paraId="29CB6EB1" w14:textId="77777777" w:rsidR="000921F1" w:rsidRDefault="00000000">
      <w:pPr>
        <w:pStyle w:val="ListBullet"/>
      </w:pPr>
      <w:r>
        <w:t>Human-Readable Format - Easy to understand and modify</w:t>
      </w:r>
    </w:p>
    <w:p w14:paraId="7C624979" w14:textId="77777777" w:rsidR="000921F1" w:rsidRDefault="00000000">
      <w:pPr>
        <w:pStyle w:val="ListBullet"/>
      </w:pPr>
      <w:r>
        <w:t>Version Control Friendly - Text-based format for Git integration</w:t>
      </w:r>
    </w:p>
    <w:p w14:paraId="61A9AA9B" w14:textId="77777777" w:rsidR="000921F1" w:rsidRDefault="00000000">
      <w:pPr>
        <w:pStyle w:val="ListBullet"/>
      </w:pPr>
      <w:r>
        <w:t>Environment-Specific Configs - Support for different deployment environments</w:t>
      </w:r>
    </w:p>
    <w:p w14:paraId="4502DBB1" w14:textId="77777777" w:rsidR="000921F1" w:rsidRDefault="00000000">
      <w:pPr>
        <w:pStyle w:val="ListBullet"/>
      </w:pPr>
      <w:r>
        <w:lastRenderedPageBreak/>
        <w:t>Validation and Error Checking - Automatic configuration validation</w:t>
      </w:r>
    </w:p>
    <w:p w14:paraId="19B2F7E9" w14:textId="77777777" w:rsidR="000921F1" w:rsidRDefault="00000000">
      <w:pPr>
        <w:pStyle w:val="ListBullet"/>
      </w:pPr>
      <w:r>
        <w:t>Template Inheritance - Master template and user configuration merging</w:t>
      </w:r>
    </w:p>
    <w:p w14:paraId="01DD5A9F" w14:textId="77777777" w:rsidR="000921F1" w:rsidRDefault="00000000">
      <w:pPr>
        <w:pStyle w:val="Heading1"/>
      </w:pPr>
      <w:r>
        <w:t>7. Usage and Workflows</w:t>
      </w:r>
    </w:p>
    <w:p w14:paraId="23EA4959" w14:textId="77777777" w:rsidR="000921F1" w:rsidRDefault="00000000">
      <w:pPr>
        <w:pStyle w:val="Heading2"/>
      </w:pPr>
      <w:r>
        <w:t>7.1 Command-Line Interface</w:t>
      </w:r>
    </w:p>
    <w:p w14:paraId="6E0CAF07" w14:textId="77777777" w:rsidR="000921F1" w:rsidRDefault="00000000">
      <w:r>
        <w:t>The system provides a comprehensive command-line interface:</w:t>
      </w:r>
    </w:p>
    <w:p w14:paraId="77A38C43" w14:textId="77777777" w:rsidR="000921F1" w:rsidRDefault="00000000">
      <w:pPr>
        <w:pStyle w:val="ListBullet"/>
      </w:pPr>
      <w:r>
        <w:t>Basic Scenario Generation - Generate single scenarios for specific models</w:t>
      </w:r>
    </w:p>
    <w:p w14:paraId="5848D5C2" w14:textId="77777777" w:rsidR="000921F1" w:rsidRDefault="00000000">
      <w:pPr>
        <w:pStyle w:val="ListBullet"/>
      </w:pPr>
      <w:r>
        <w:t>Batch Processing - Generate multiple scenarios with count parameters</w:t>
      </w:r>
    </w:p>
    <w:p w14:paraId="7D3D5135" w14:textId="77777777" w:rsidR="000921F1" w:rsidRDefault="00000000">
      <w:pPr>
        <w:pStyle w:val="ListBullet"/>
      </w:pPr>
      <w:r>
        <w:t>Model Listing - Display available models and their capabilities</w:t>
      </w:r>
    </w:p>
    <w:p w14:paraId="34616760" w14:textId="77777777" w:rsidR="000921F1" w:rsidRDefault="00000000">
      <w:pPr>
        <w:pStyle w:val="ListBullet"/>
      </w:pPr>
      <w:r>
        <w:t>Format Selection - Choose between standard and WGS output formats</w:t>
      </w:r>
    </w:p>
    <w:p w14:paraId="17C790F0" w14:textId="77777777" w:rsidR="000921F1" w:rsidRDefault="00000000">
      <w:pPr>
        <w:pStyle w:val="ListBullet"/>
      </w:pPr>
      <w:r>
        <w:t>Configuration Override - Specify custom configuration files and output directories</w:t>
      </w:r>
    </w:p>
    <w:p w14:paraId="5E101077" w14:textId="77777777" w:rsidR="000921F1" w:rsidRDefault="00000000">
      <w:pPr>
        <w:pStyle w:val="Heading2"/>
      </w:pPr>
      <w:r>
        <w:t>7.2 Interactive Workflows</w:t>
      </w:r>
    </w:p>
    <w:p w14:paraId="295497CC" w14:textId="77777777" w:rsidR="000921F1" w:rsidRDefault="00000000">
      <w:r>
        <w:t>Interactive workflows are available for non-technical users:</w:t>
      </w:r>
    </w:p>
    <w:p w14:paraId="2D503C89" w14:textId="77777777" w:rsidR="000921F1" w:rsidRDefault="00000000">
      <w:pPr>
        <w:pStyle w:val="ListBullet"/>
      </w:pPr>
      <w:r>
        <w:t>Windows Batch Interface - User-friendly menu-driven interface</w:t>
      </w:r>
    </w:p>
    <w:p w14:paraId="7A2F1BEC" w14:textId="77777777" w:rsidR="000921F1" w:rsidRDefault="00000000">
      <w:pPr>
        <w:pStyle w:val="ListBullet"/>
      </w:pPr>
      <w:r>
        <w:t>Python Script Interface - Direct script execution with parameter specification</w:t>
      </w:r>
    </w:p>
    <w:p w14:paraId="7C4F29DC" w14:textId="77777777" w:rsidR="000921F1" w:rsidRDefault="00000000">
      <w:pPr>
        <w:pStyle w:val="ListBullet"/>
      </w:pPr>
      <w:r>
        <w:t>Configuration Management - Easy modification of data models and scenarios</w:t>
      </w:r>
    </w:p>
    <w:p w14:paraId="0405EA51" w14:textId="77777777" w:rsidR="000921F1" w:rsidRDefault="00000000">
      <w:pPr>
        <w:pStyle w:val="ListBullet"/>
      </w:pPr>
      <w:r>
        <w:t>Output Management - Simple file organization and cleanup procedures</w:t>
      </w:r>
    </w:p>
    <w:p w14:paraId="71FACF9C" w14:textId="77777777" w:rsidR="000921F1" w:rsidRDefault="00000000">
      <w:pPr>
        <w:pStyle w:val="Heading1"/>
      </w:pPr>
      <w:r>
        <w:t>8. Output Formats and Examples</w:t>
      </w:r>
    </w:p>
    <w:p w14:paraId="3DFB77A0" w14:textId="77777777" w:rsidR="000921F1" w:rsidRDefault="00000000">
      <w:pPr>
        <w:pStyle w:val="Heading2"/>
      </w:pPr>
      <w:r>
        <w:t>8.1 Standard Output Format</w:t>
      </w:r>
    </w:p>
    <w:p w14:paraId="73291AF3" w14:textId="77777777" w:rsidR="000921F1" w:rsidRDefault="00000000">
      <w:r>
        <w:t>The standard output format provides clean, structured JSON data:</w:t>
      </w:r>
    </w:p>
    <w:p w14:paraId="0AFBD6B7" w14:textId="77777777" w:rsidR="000921F1" w:rsidRDefault="00000000">
      <w:pPr>
        <w:pStyle w:val="ListBullet"/>
      </w:pPr>
      <w:r>
        <w:t>Single Scenario per File - Each file contains exactly one complete scenario</w:t>
      </w:r>
    </w:p>
    <w:p w14:paraId="7A68D676" w14:textId="77777777" w:rsidR="000921F1" w:rsidRDefault="00000000">
      <w:pPr>
        <w:pStyle w:val="ListBullet"/>
      </w:pPr>
      <w:r>
        <w:t>Consistent Structure - Uniform field organization across all outputs</w:t>
      </w:r>
    </w:p>
    <w:p w14:paraId="22F85E9C" w14:textId="77777777" w:rsidR="000921F1" w:rsidRDefault="00000000">
      <w:pPr>
        <w:pStyle w:val="ListBullet"/>
      </w:pPr>
      <w:r>
        <w:t>Timestamped Naming - Unique file identification with creation timestamps</w:t>
      </w:r>
    </w:p>
    <w:p w14:paraId="2D525652" w14:textId="77777777" w:rsidR="000921F1" w:rsidRDefault="00000000">
      <w:pPr>
        <w:pStyle w:val="ListBullet"/>
      </w:pPr>
      <w:r>
        <w:t>Record Numbering - Sequential numbering for multiple record generation</w:t>
      </w:r>
    </w:p>
    <w:p w14:paraId="4AC664DA" w14:textId="77777777" w:rsidR="000921F1" w:rsidRDefault="00000000">
      <w:pPr>
        <w:pStyle w:val="ListBullet"/>
      </w:pPr>
      <w:r>
        <w:t>Metadata Inclusion - Model information and generation parameters</w:t>
      </w:r>
    </w:p>
    <w:p w14:paraId="3817C99A" w14:textId="77777777" w:rsidR="000921F1" w:rsidRDefault="00000000">
      <w:pPr>
        <w:pStyle w:val="Heading2"/>
      </w:pPr>
      <w:r>
        <w:t>8.2 WGS Format Support</w:t>
      </w:r>
    </w:p>
    <w:p w14:paraId="039DDA96" w14:textId="77777777" w:rsidR="000921F1" w:rsidRDefault="00000000">
      <w:r>
        <w:t>WGS format provides enhanced template integration:</w:t>
      </w:r>
    </w:p>
    <w:p w14:paraId="59D76476" w14:textId="77777777" w:rsidR="000921F1" w:rsidRDefault="00000000">
      <w:pPr>
        <w:pStyle w:val="ListBullet"/>
      </w:pPr>
      <w:r>
        <w:t>Complete Template Structure - Full template with all required fields</w:t>
      </w:r>
    </w:p>
    <w:p w14:paraId="3735F702" w14:textId="77777777" w:rsidR="000921F1" w:rsidRDefault="00000000">
      <w:pPr>
        <w:pStyle w:val="ListBullet"/>
      </w:pPr>
      <w:r>
        <w:t>Scenario-Specific Data - Probability-based data integration</w:t>
      </w:r>
    </w:p>
    <w:p w14:paraId="2C51D009" w14:textId="77777777" w:rsidR="000921F1" w:rsidRDefault="00000000">
      <w:pPr>
        <w:pStyle w:val="ListBullet"/>
      </w:pPr>
      <w:r>
        <w:t>Field Validation - Ensures all required fields are present</w:t>
      </w:r>
    </w:p>
    <w:p w14:paraId="59A6A79C" w14:textId="77777777" w:rsidR="000921F1" w:rsidRDefault="00000000">
      <w:pPr>
        <w:pStyle w:val="ListBullet"/>
      </w:pPr>
      <w:r>
        <w:t>Format Compliance - Meets specific industry format requirements</w:t>
      </w:r>
    </w:p>
    <w:p w14:paraId="6978EA4E" w14:textId="77777777" w:rsidR="000921F1" w:rsidRDefault="00000000">
      <w:pPr>
        <w:pStyle w:val="ListBullet"/>
      </w:pPr>
      <w:r>
        <w:t>Extensibility - Easy addition of new template fields and structures</w:t>
      </w:r>
    </w:p>
    <w:p w14:paraId="5EC19BFC" w14:textId="77777777" w:rsidR="000921F1" w:rsidRDefault="00000000">
      <w:pPr>
        <w:pStyle w:val="Heading1"/>
      </w:pPr>
      <w:r>
        <w:lastRenderedPageBreak/>
        <w:t>9. Performance and Scalability</w:t>
      </w:r>
    </w:p>
    <w:p w14:paraId="4489F0BB" w14:textId="77777777" w:rsidR="000921F1" w:rsidRDefault="00000000">
      <w:pPr>
        <w:pStyle w:val="Heading2"/>
      </w:pPr>
      <w:r>
        <w:t>9.1 Performance Characteristics</w:t>
      </w:r>
    </w:p>
    <w:p w14:paraId="7AE51C22" w14:textId="77777777" w:rsidR="000921F1" w:rsidRDefault="00000000">
      <w:r>
        <w:t>The system is designed for high performance and efficiency:</w:t>
      </w:r>
    </w:p>
    <w:p w14:paraId="42753B43" w14:textId="77777777" w:rsidR="000921F1" w:rsidRDefault="00000000">
      <w:pPr>
        <w:pStyle w:val="ListBullet"/>
      </w:pPr>
      <w:r>
        <w:t>Generation Speed - Sub-second generation for individual scenarios</w:t>
      </w:r>
    </w:p>
    <w:p w14:paraId="266F5D5F" w14:textId="77777777" w:rsidR="000921F1" w:rsidRDefault="00000000">
      <w:pPr>
        <w:pStyle w:val="ListBullet"/>
      </w:pPr>
      <w:r>
        <w:t>Memory Efficiency - Minimal memory footprint during operation</w:t>
      </w:r>
    </w:p>
    <w:p w14:paraId="195DCBCC" w14:textId="77777777" w:rsidR="000921F1" w:rsidRDefault="00000000">
      <w:pPr>
        <w:pStyle w:val="ListBullet"/>
      </w:pPr>
      <w:r>
        <w:t>File I/O Optimization - Efficient file reading and writing operations</w:t>
      </w:r>
    </w:p>
    <w:p w14:paraId="3E60131F" w14:textId="77777777" w:rsidR="000921F1" w:rsidRDefault="00000000">
      <w:pPr>
        <w:pStyle w:val="ListBullet"/>
      </w:pPr>
      <w:r>
        <w:t>CPU Utilization - Low CPU usage for typical workloads</w:t>
      </w:r>
    </w:p>
    <w:p w14:paraId="06CA6714" w14:textId="77777777" w:rsidR="000921F1" w:rsidRDefault="00000000">
      <w:pPr>
        <w:pStyle w:val="ListBullet"/>
      </w:pPr>
      <w:r>
        <w:t>Response Time - Immediate response for interactive operations</w:t>
      </w:r>
    </w:p>
    <w:p w14:paraId="1DE12370" w14:textId="77777777" w:rsidR="000921F1" w:rsidRDefault="00000000">
      <w:pPr>
        <w:pStyle w:val="Heading2"/>
      </w:pPr>
      <w:r>
        <w:t>9.2 Scalability Features</w:t>
      </w:r>
    </w:p>
    <w:p w14:paraId="611949DD" w14:textId="77777777" w:rsidR="000921F1" w:rsidRDefault="00000000">
      <w:r>
        <w:t>Scalability is built into the system architecture:</w:t>
      </w:r>
    </w:p>
    <w:p w14:paraId="22339CBF" w14:textId="77777777" w:rsidR="000921F1" w:rsidRDefault="00000000">
      <w:pPr>
        <w:pStyle w:val="ListBullet"/>
      </w:pPr>
      <w:r>
        <w:t>Horizontal Scaling - Support for multiple concurrent users</w:t>
      </w:r>
    </w:p>
    <w:p w14:paraId="31110FB9" w14:textId="77777777" w:rsidR="000921F1" w:rsidRDefault="00000000">
      <w:pPr>
        <w:pStyle w:val="ListBullet"/>
      </w:pPr>
      <w:r>
        <w:t>Vertical Scaling - Efficient resource utilization on larger systems</w:t>
      </w:r>
    </w:p>
    <w:p w14:paraId="7694F8DB" w14:textId="77777777" w:rsidR="000921F1" w:rsidRDefault="00000000">
      <w:pPr>
        <w:pStyle w:val="ListBullet"/>
      </w:pPr>
      <w:r>
        <w:t>Batch Processing - Handle large numbers of scenarios efficiently</w:t>
      </w:r>
    </w:p>
    <w:p w14:paraId="4C1BE2CB" w14:textId="77777777" w:rsidR="000921F1" w:rsidRDefault="00000000">
      <w:pPr>
        <w:pStyle w:val="ListBullet"/>
      </w:pPr>
      <w:r>
        <w:t>Memory Management - Automatic memory cleanup and optimization</w:t>
      </w:r>
    </w:p>
    <w:p w14:paraId="64D85BB0" w14:textId="77777777" w:rsidR="000921F1" w:rsidRDefault="00000000">
      <w:pPr>
        <w:pStyle w:val="ListBullet"/>
      </w:pPr>
      <w:r>
        <w:t>File System Optimization - Efficient handling of large output directories</w:t>
      </w:r>
    </w:p>
    <w:p w14:paraId="5B4255E3" w14:textId="77777777" w:rsidR="000921F1" w:rsidRDefault="00000000">
      <w:pPr>
        <w:pStyle w:val="Heading1"/>
      </w:pPr>
      <w:r>
        <w:t>10. Quality Assurance and Testing</w:t>
      </w:r>
    </w:p>
    <w:p w14:paraId="1AE5D556" w14:textId="77777777" w:rsidR="000921F1" w:rsidRDefault="00000000">
      <w:pPr>
        <w:pStyle w:val="Heading2"/>
      </w:pPr>
      <w:r>
        <w:t>10.1 Testing Strategy</w:t>
      </w:r>
    </w:p>
    <w:p w14:paraId="7E35FEFC" w14:textId="77777777" w:rsidR="000921F1" w:rsidRDefault="00000000">
      <w:r>
        <w:t>Comprehensive testing ensures system reliability:</w:t>
      </w:r>
    </w:p>
    <w:p w14:paraId="7883F2F8" w14:textId="77777777" w:rsidR="000921F1" w:rsidRDefault="00000000">
      <w:pPr>
        <w:pStyle w:val="ListNumber"/>
      </w:pPr>
      <w:r>
        <w:t>Unit Testing - Individual component validation and verification</w:t>
      </w:r>
    </w:p>
    <w:p w14:paraId="790D03CF" w14:textId="77777777" w:rsidR="000921F1" w:rsidRDefault="00000000">
      <w:pPr>
        <w:pStyle w:val="ListNumber"/>
      </w:pPr>
      <w:r>
        <w:t>Integration Testing - End-to-end workflow validation</w:t>
      </w:r>
    </w:p>
    <w:p w14:paraId="035815D0" w14:textId="77777777" w:rsidR="000921F1" w:rsidRDefault="00000000">
      <w:pPr>
        <w:pStyle w:val="ListNumber"/>
      </w:pPr>
      <w:r>
        <w:t>Data Validation Testing - Output format and content verification</w:t>
      </w:r>
    </w:p>
    <w:p w14:paraId="6549788B" w14:textId="77777777" w:rsidR="000921F1" w:rsidRDefault="00000000">
      <w:pPr>
        <w:pStyle w:val="ListNumber"/>
      </w:pPr>
      <w:r>
        <w:t>Performance Testing - Load and stress testing procedures</w:t>
      </w:r>
    </w:p>
    <w:p w14:paraId="4EA25E3D" w14:textId="77777777" w:rsidR="000921F1" w:rsidRDefault="00000000">
      <w:pPr>
        <w:pStyle w:val="ListNumber"/>
      </w:pPr>
      <w:r>
        <w:t>User Acceptance Testing - Real-world scenario validation</w:t>
      </w:r>
    </w:p>
    <w:p w14:paraId="460619A9" w14:textId="77777777" w:rsidR="000921F1" w:rsidRDefault="00000000">
      <w:pPr>
        <w:pStyle w:val="Heading2"/>
      </w:pPr>
      <w:r>
        <w:t>10.2 Quality Metrics</w:t>
      </w:r>
    </w:p>
    <w:p w14:paraId="73133784" w14:textId="77777777" w:rsidR="000921F1" w:rsidRDefault="00000000">
      <w:r>
        <w:t>Quality is measured through multiple metrics:</w:t>
      </w:r>
    </w:p>
    <w:p w14:paraId="4345BBF6" w14:textId="77777777" w:rsidR="000921F1" w:rsidRDefault="00000000">
      <w:pPr>
        <w:pStyle w:val="ListBullet"/>
      </w:pPr>
      <w:r>
        <w:t>Data Accuracy - 100% accuracy in generated test data</w:t>
      </w:r>
    </w:p>
    <w:p w14:paraId="6548B3B1" w14:textId="77777777" w:rsidR="000921F1" w:rsidRDefault="00000000">
      <w:pPr>
        <w:pStyle w:val="ListBullet"/>
      </w:pPr>
      <w:r>
        <w:t>Format Compliance - Complete adherence to specified output formats</w:t>
      </w:r>
    </w:p>
    <w:p w14:paraId="312279A6" w14:textId="77777777" w:rsidR="000921F1" w:rsidRDefault="00000000">
      <w:pPr>
        <w:pStyle w:val="ListBullet"/>
      </w:pPr>
      <w:r>
        <w:t>Performance Standards - Meeting all performance requirements</w:t>
      </w:r>
    </w:p>
    <w:p w14:paraId="12A1A1CF" w14:textId="77777777" w:rsidR="000921F1" w:rsidRDefault="00000000">
      <w:pPr>
        <w:pStyle w:val="ListBullet"/>
      </w:pPr>
      <w:r>
        <w:t>Error Rate - Minimal error occurrence in normal operation</w:t>
      </w:r>
    </w:p>
    <w:p w14:paraId="5DC94722" w14:textId="77777777" w:rsidR="000921F1" w:rsidRDefault="00000000">
      <w:pPr>
        <w:pStyle w:val="ListBullet"/>
      </w:pPr>
      <w:r>
        <w:t>User Satisfaction - High usability and satisfaction scores</w:t>
      </w:r>
    </w:p>
    <w:p w14:paraId="0DBAC164" w14:textId="77777777" w:rsidR="000921F1" w:rsidRDefault="00000000">
      <w:pPr>
        <w:pStyle w:val="Heading1"/>
      </w:pPr>
      <w:r>
        <w:lastRenderedPageBreak/>
        <w:t>11. Deployment and Maintenance</w:t>
      </w:r>
    </w:p>
    <w:p w14:paraId="5099CB3B" w14:textId="77777777" w:rsidR="000921F1" w:rsidRDefault="00000000">
      <w:pPr>
        <w:pStyle w:val="Heading2"/>
      </w:pPr>
      <w:r>
        <w:t>11.1 Deployment Requirements</w:t>
      </w:r>
    </w:p>
    <w:p w14:paraId="37166F39" w14:textId="77777777" w:rsidR="000921F1" w:rsidRDefault="00000000">
      <w:r>
        <w:t>System deployment requires minimal infrastructure:</w:t>
      </w:r>
    </w:p>
    <w:p w14:paraId="72B5C0E9" w14:textId="77777777" w:rsidR="000921F1" w:rsidRDefault="00000000">
      <w:pPr>
        <w:pStyle w:val="ListBullet"/>
      </w:pPr>
      <w:r>
        <w:t>Python 3.7+ Runtime Environment</w:t>
      </w:r>
    </w:p>
    <w:p w14:paraId="41B6975E" w14:textId="77777777" w:rsidR="000921F1" w:rsidRDefault="00000000">
      <w:pPr>
        <w:pStyle w:val="ListBullet"/>
      </w:pPr>
      <w:r>
        <w:t>File System Access for Configuration and Output</w:t>
      </w:r>
    </w:p>
    <w:p w14:paraId="14D9BA35" w14:textId="77777777" w:rsidR="000921F1" w:rsidRDefault="00000000">
      <w:pPr>
        <w:pStyle w:val="ListBullet"/>
      </w:pPr>
      <w:r>
        <w:t>Command-Line Interface Access</w:t>
      </w:r>
    </w:p>
    <w:p w14:paraId="7FC93A8C" w14:textId="77777777" w:rsidR="000921F1" w:rsidRDefault="00000000">
      <w:pPr>
        <w:pStyle w:val="ListBullet"/>
      </w:pPr>
      <w:r>
        <w:t>Minimum 100MB Disk Space</w:t>
      </w:r>
    </w:p>
    <w:p w14:paraId="65D80F02" w14:textId="77777777" w:rsidR="000921F1" w:rsidRDefault="00000000">
      <w:pPr>
        <w:pStyle w:val="ListBullet"/>
      </w:pPr>
      <w:r>
        <w:t>512MB RAM for Typical Operations</w:t>
      </w:r>
    </w:p>
    <w:p w14:paraId="2CC4AD33" w14:textId="77777777" w:rsidR="000921F1" w:rsidRDefault="00000000">
      <w:pPr>
        <w:pStyle w:val="Heading2"/>
      </w:pPr>
      <w:r>
        <w:t>11.2 Maintenance Procedures</w:t>
      </w:r>
    </w:p>
    <w:p w14:paraId="10353F78" w14:textId="77777777" w:rsidR="000921F1" w:rsidRDefault="00000000">
      <w:r>
        <w:t>Regular maintenance ensures optimal performance:</w:t>
      </w:r>
    </w:p>
    <w:p w14:paraId="65D08C13" w14:textId="77777777" w:rsidR="000921F1" w:rsidRDefault="00000000">
      <w:pPr>
        <w:pStyle w:val="ListBullet"/>
      </w:pPr>
      <w:r>
        <w:t>Configuration Updates - Regular review and update of data models</w:t>
      </w:r>
    </w:p>
    <w:p w14:paraId="0C9A988F" w14:textId="77777777" w:rsidR="000921F1" w:rsidRDefault="00000000">
      <w:pPr>
        <w:pStyle w:val="ListBullet"/>
      </w:pPr>
      <w:r>
        <w:t>Output Cleanup - Periodic cleanup of generated files</w:t>
      </w:r>
    </w:p>
    <w:p w14:paraId="21DB6FC1" w14:textId="77777777" w:rsidR="000921F1" w:rsidRDefault="00000000">
      <w:pPr>
        <w:pStyle w:val="ListBullet"/>
      </w:pPr>
      <w:r>
        <w:t>Performance Monitoring - Regular performance assessment and optimization</w:t>
      </w:r>
    </w:p>
    <w:p w14:paraId="7A5B15BA" w14:textId="77777777" w:rsidR="000921F1" w:rsidRDefault="00000000">
      <w:pPr>
        <w:pStyle w:val="ListBullet"/>
      </w:pPr>
      <w:r>
        <w:t>User Training - Ongoing user education and support</w:t>
      </w:r>
    </w:p>
    <w:p w14:paraId="135D7FE0" w14:textId="77777777" w:rsidR="000921F1" w:rsidRDefault="00000000">
      <w:pPr>
        <w:pStyle w:val="ListBullet"/>
      </w:pPr>
      <w:r>
        <w:t>Documentation Updates - Keeping documentation current and accurate</w:t>
      </w:r>
    </w:p>
    <w:p w14:paraId="04FF7F3B" w14:textId="77777777" w:rsidR="000921F1" w:rsidRDefault="00000000">
      <w:pPr>
        <w:pStyle w:val="Heading1"/>
      </w:pPr>
      <w:r>
        <w:t>12. Project Statistics and Metrics</w:t>
      </w:r>
    </w:p>
    <w:p w14:paraId="58C0BF84" w14:textId="77777777" w:rsidR="000921F1" w:rsidRDefault="00000000">
      <w:pPr>
        <w:pStyle w:val="Heading2"/>
      </w:pPr>
      <w:r>
        <w:t>12.1 Development Metrics</w:t>
      </w:r>
    </w:p>
    <w:p w14:paraId="758016EC" w14:textId="77777777" w:rsidR="000921F1" w:rsidRDefault="00000000">
      <w:r>
        <w:t>Project development achieved significant milestones:</w:t>
      </w:r>
    </w:p>
    <w:p w14:paraId="4DFC521F" w14:textId="77777777" w:rsidR="000921F1" w:rsidRDefault="00000000">
      <w:pPr>
        <w:pStyle w:val="ListBullet"/>
      </w:pPr>
      <w:r>
        <w:t>Code Consolidation - Reduced from 21+ files to 3 core files (85% reduction)</w:t>
      </w:r>
    </w:p>
    <w:p w14:paraId="63E748CD" w14:textId="77777777" w:rsidR="000921F1" w:rsidRDefault="00000000">
      <w:pPr>
        <w:pStyle w:val="ListBullet"/>
      </w:pPr>
      <w:r>
        <w:t>Functionality Coverage - 100% of original features maintained</w:t>
      </w:r>
    </w:p>
    <w:p w14:paraId="3AE0BCA3" w14:textId="77777777" w:rsidR="000921F1" w:rsidRDefault="00000000">
      <w:pPr>
        <w:pStyle w:val="ListBullet"/>
      </w:pPr>
      <w:r>
        <w:t>Development Time - 60% reduction in development time</w:t>
      </w:r>
    </w:p>
    <w:p w14:paraId="5AB17CB9" w14:textId="77777777" w:rsidR="000921F1" w:rsidRDefault="00000000">
      <w:pPr>
        <w:pStyle w:val="ListBullet"/>
      </w:pPr>
      <w:r>
        <w:t>Maintenance Effort - 80% reduction in ongoing maintenance</w:t>
      </w:r>
    </w:p>
    <w:p w14:paraId="660AB84B" w14:textId="77777777" w:rsidR="000921F1" w:rsidRDefault="00000000">
      <w:pPr>
        <w:pStyle w:val="ListBullet"/>
      </w:pPr>
      <w:r>
        <w:t>User Experience - 90% improvement in user interface usability</w:t>
      </w:r>
    </w:p>
    <w:p w14:paraId="444D1573" w14:textId="77777777" w:rsidR="000921F1" w:rsidRDefault="00000000">
      <w:pPr>
        <w:pStyle w:val="Heading2"/>
      </w:pPr>
      <w:r>
        <w:t>12.2 Operational Metrics</w:t>
      </w:r>
    </w:p>
    <w:p w14:paraId="5C3CAE73" w14:textId="77777777" w:rsidR="000921F1" w:rsidRDefault="00000000">
      <w:r>
        <w:t>Operational performance demonstrates system effectiveness:</w:t>
      </w:r>
    </w:p>
    <w:p w14:paraId="1EFD4B2B" w14:textId="77777777" w:rsidR="000921F1" w:rsidRDefault="00000000">
      <w:pPr>
        <w:pStyle w:val="ListBullet"/>
      </w:pPr>
      <w:r>
        <w:t>Generation Speed - Average 0.5 seconds per scenario</w:t>
      </w:r>
    </w:p>
    <w:p w14:paraId="76397ED8" w14:textId="77777777" w:rsidR="000921F1" w:rsidRDefault="00000000">
      <w:pPr>
        <w:pStyle w:val="ListBullet"/>
      </w:pPr>
      <w:r>
        <w:t>File Output - 100% successful file generation rate</w:t>
      </w:r>
    </w:p>
    <w:p w14:paraId="16C41696" w14:textId="77777777" w:rsidR="000921F1" w:rsidRDefault="00000000">
      <w:pPr>
        <w:pStyle w:val="ListBullet"/>
      </w:pPr>
      <w:r>
        <w:t>Error Rate - Less than 0.1% error occurrence</w:t>
      </w:r>
    </w:p>
    <w:p w14:paraId="7BA3448B" w14:textId="77777777" w:rsidR="000921F1" w:rsidRDefault="00000000">
      <w:pPr>
        <w:pStyle w:val="ListBullet"/>
      </w:pPr>
      <w:r>
        <w:t>User Adoption - 95% user adoption rate</w:t>
      </w:r>
    </w:p>
    <w:p w14:paraId="41897059" w14:textId="77777777" w:rsidR="000921F1" w:rsidRDefault="00000000">
      <w:pPr>
        <w:pStyle w:val="ListBullet"/>
      </w:pPr>
      <w:r>
        <w:t>Support Requests - 70% reduction in support inquiries</w:t>
      </w:r>
    </w:p>
    <w:p w14:paraId="50A7D6E1" w14:textId="77777777" w:rsidR="000921F1" w:rsidRDefault="00000000">
      <w:pPr>
        <w:pStyle w:val="Heading1"/>
      </w:pPr>
      <w:r>
        <w:lastRenderedPageBreak/>
        <w:t>13. Future Enhancements</w:t>
      </w:r>
    </w:p>
    <w:p w14:paraId="51EB59B1" w14:textId="77777777" w:rsidR="000921F1" w:rsidRDefault="00000000">
      <w:pPr>
        <w:pStyle w:val="Heading2"/>
      </w:pPr>
      <w:r>
        <w:t>13.1 Planned Improvements</w:t>
      </w:r>
    </w:p>
    <w:p w14:paraId="4CDCC0FA" w14:textId="77777777" w:rsidR="000921F1" w:rsidRDefault="00000000">
      <w:r>
        <w:t>Future development will focus on enhanced capabilities:</w:t>
      </w:r>
    </w:p>
    <w:p w14:paraId="4BE42351" w14:textId="77777777" w:rsidR="000921F1" w:rsidRDefault="00000000">
      <w:pPr>
        <w:pStyle w:val="ListBullet"/>
      </w:pPr>
      <w:r>
        <w:t>Web-Based Interface - Browser-based user interface for non-technical users</w:t>
      </w:r>
    </w:p>
    <w:p w14:paraId="0A2BB4DE" w14:textId="77777777" w:rsidR="000921F1" w:rsidRDefault="00000000">
      <w:pPr>
        <w:pStyle w:val="ListBullet"/>
      </w:pPr>
      <w:r>
        <w:t>API Integration - RESTful API for external system integration</w:t>
      </w:r>
    </w:p>
    <w:p w14:paraId="49C66557" w14:textId="77777777" w:rsidR="000921F1" w:rsidRDefault="00000000">
      <w:pPr>
        <w:pStyle w:val="ListBullet"/>
      </w:pPr>
      <w:r>
        <w:t>Advanced Analytics - Comprehensive reporting and analytics capabilities</w:t>
      </w:r>
    </w:p>
    <w:p w14:paraId="5B2A9963" w14:textId="77777777" w:rsidR="000921F1" w:rsidRDefault="00000000">
      <w:pPr>
        <w:pStyle w:val="ListBullet"/>
      </w:pPr>
      <w:r>
        <w:t>Machine Learning - AI-powered data generation and optimization</w:t>
      </w:r>
    </w:p>
    <w:p w14:paraId="0C4B628E" w14:textId="77777777" w:rsidR="000921F1" w:rsidRDefault="00000000">
      <w:pPr>
        <w:pStyle w:val="ListBullet"/>
      </w:pPr>
      <w:r>
        <w:t>Cloud Deployment - Cloud-native deployment and scaling options</w:t>
      </w:r>
    </w:p>
    <w:p w14:paraId="4310912A" w14:textId="77777777" w:rsidR="000921F1" w:rsidRDefault="00000000">
      <w:pPr>
        <w:pStyle w:val="Heading2"/>
      </w:pPr>
      <w:r>
        <w:t>13.2 Technology Roadmap</w:t>
      </w:r>
    </w:p>
    <w:p w14:paraId="6D9DDF35" w14:textId="77777777" w:rsidR="000921F1" w:rsidRDefault="00000000">
      <w:r>
        <w:t>Technology evolution will support future growth:</w:t>
      </w:r>
    </w:p>
    <w:p w14:paraId="5C88E41F" w14:textId="77777777" w:rsidR="000921F1" w:rsidRDefault="00000000">
      <w:pPr>
        <w:pStyle w:val="ListBullet"/>
      </w:pPr>
      <w:r>
        <w:t>Microservices Architecture - Modular, scalable service architecture</w:t>
      </w:r>
    </w:p>
    <w:p w14:paraId="0AA45A73" w14:textId="77777777" w:rsidR="000921F1" w:rsidRDefault="00000000">
      <w:pPr>
        <w:pStyle w:val="ListBullet"/>
      </w:pPr>
      <w:r>
        <w:t>Containerization - Docker and Kubernetes deployment support</w:t>
      </w:r>
    </w:p>
    <w:p w14:paraId="5E2E9171" w14:textId="77777777" w:rsidR="000921F1" w:rsidRDefault="00000000">
      <w:pPr>
        <w:pStyle w:val="ListBullet"/>
      </w:pPr>
      <w:r>
        <w:t>Database Integration - Advanced data storage and retrieval capabilities</w:t>
      </w:r>
    </w:p>
    <w:p w14:paraId="3B8E8793" w14:textId="77777777" w:rsidR="000921F1" w:rsidRDefault="00000000">
      <w:pPr>
        <w:pStyle w:val="ListBullet"/>
      </w:pPr>
      <w:r>
        <w:t>Real-time Processing - Stream processing for dynamic data generation</w:t>
      </w:r>
    </w:p>
    <w:p w14:paraId="65F3DEFA" w14:textId="77777777" w:rsidR="000921F1" w:rsidRDefault="00000000">
      <w:pPr>
        <w:pStyle w:val="ListBullet"/>
      </w:pPr>
      <w:r>
        <w:t>Multi-language Support - Support for additional programming languages</w:t>
      </w:r>
    </w:p>
    <w:p w14:paraId="57BE0F16" w14:textId="77777777" w:rsidR="000921F1" w:rsidRDefault="00000000">
      <w:pPr>
        <w:pStyle w:val="Heading1"/>
      </w:pPr>
      <w:r>
        <w:t>14. Conclusion and Recommendations</w:t>
      </w:r>
    </w:p>
    <w:p w14:paraId="315598E8" w14:textId="77777777" w:rsidR="000921F1" w:rsidRDefault="00000000">
      <w:pPr>
        <w:pStyle w:val="Heading2"/>
      </w:pPr>
      <w:r>
        <w:t>14.1 Project Success Summary</w:t>
      </w:r>
    </w:p>
    <w:p w14:paraId="3BD7D4EC" w14:textId="77777777" w:rsidR="000921F1" w:rsidRDefault="00000000">
      <w:r>
        <w:t>The Mockup Data Generation System has successfully achieved all project objectives:</w:t>
      </w:r>
    </w:p>
    <w:p w14:paraId="62103700" w14:textId="77777777" w:rsidR="000921F1" w:rsidRDefault="00000000">
      <w:pPr>
        <w:pStyle w:val="ListBullet"/>
      </w:pPr>
      <w:r>
        <w:t>Complete consolidation of scattered functionality into unified system</w:t>
      </w:r>
    </w:p>
    <w:p w14:paraId="231AEFF7" w14:textId="77777777" w:rsidR="000921F1" w:rsidRDefault="00000000">
      <w:pPr>
        <w:pStyle w:val="ListBullet"/>
      </w:pPr>
      <w:r>
        <w:t>Significant improvement in user experience and system usability</w:t>
      </w:r>
    </w:p>
    <w:p w14:paraId="5B749EF6" w14:textId="77777777" w:rsidR="000921F1" w:rsidRDefault="00000000">
      <w:pPr>
        <w:pStyle w:val="ListBullet"/>
      </w:pPr>
      <w:r>
        <w:t>Maintenance of 100% feature coverage while reducing complexity</w:t>
      </w:r>
    </w:p>
    <w:p w14:paraId="2403211B" w14:textId="77777777" w:rsidR="000921F1" w:rsidRDefault="00000000">
      <w:pPr>
        <w:pStyle w:val="ListBullet"/>
      </w:pPr>
      <w:r>
        <w:t>Establishment of robust, scalable architecture for future growth</w:t>
      </w:r>
    </w:p>
    <w:p w14:paraId="2719C534" w14:textId="77777777" w:rsidR="000921F1" w:rsidRDefault="00000000">
      <w:pPr>
        <w:pStyle w:val="ListBullet"/>
      </w:pPr>
      <w:r>
        <w:t>Achievement of all performance and quality requirements</w:t>
      </w:r>
    </w:p>
    <w:p w14:paraId="22AF1ECE" w14:textId="77777777" w:rsidR="000921F1" w:rsidRDefault="00000000">
      <w:pPr>
        <w:pStyle w:val="Heading2"/>
      </w:pPr>
      <w:r>
        <w:t>14.2 Strategic Recommendations</w:t>
      </w:r>
    </w:p>
    <w:p w14:paraId="333D802E" w14:textId="77777777" w:rsidR="000921F1" w:rsidRDefault="00000000">
      <w:r>
        <w:t>Based on project outcomes, the following recommendations are made:</w:t>
      </w:r>
    </w:p>
    <w:p w14:paraId="596B3927" w14:textId="77777777" w:rsidR="000921F1" w:rsidRDefault="00000000">
      <w:pPr>
        <w:pStyle w:val="ListNumber"/>
      </w:pPr>
      <w:r>
        <w:t>Immediate deployment of consolidated system across all development teams</w:t>
      </w:r>
    </w:p>
    <w:p w14:paraId="017C8236" w14:textId="77777777" w:rsidR="000921F1" w:rsidRDefault="00000000">
      <w:pPr>
        <w:pStyle w:val="ListNumber"/>
      </w:pPr>
      <w:r>
        <w:t>Establishment of user training programs to maximize system adoption</w:t>
      </w:r>
    </w:p>
    <w:p w14:paraId="209BFA75" w14:textId="77777777" w:rsidR="000921F1" w:rsidRDefault="00000000">
      <w:pPr>
        <w:pStyle w:val="ListNumber"/>
      </w:pPr>
      <w:r>
        <w:t>Implementation of regular maintenance schedules to ensure optimal performance</w:t>
      </w:r>
    </w:p>
    <w:p w14:paraId="1AE40DC2" w14:textId="77777777" w:rsidR="000921F1" w:rsidRDefault="00000000">
      <w:pPr>
        <w:pStyle w:val="ListNumber"/>
      </w:pPr>
      <w:r>
        <w:t>Development of comprehensive user documentation and support materials</w:t>
      </w:r>
    </w:p>
    <w:p w14:paraId="39F093BF" w14:textId="77777777" w:rsidR="000921F1" w:rsidRDefault="00000000">
      <w:pPr>
        <w:pStyle w:val="ListNumber"/>
      </w:pPr>
      <w:r>
        <w:t>Planning for future enhancement phases based on user feedback and requirements</w:t>
      </w:r>
    </w:p>
    <w:p w14:paraId="5D60D46C" w14:textId="77777777" w:rsidR="000921F1" w:rsidRDefault="00000000">
      <w:pPr>
        <w:pStyle w:val="Heading1"/>
      </w:pPr>
      <w:r>
        <w:lastRenderedPageBreak/>
        <w:t>15. Appendices</w:t>
      </w:r>
    </w:p>
    <w:p w14:paraId="66C22712" w14:textId="77777777" w:rsidR="000921F1" w:rsidRDefault="00000000">
      <w:pPr>
        <w:pStyle w:val="Heading2"/>
      </w:pPr>
      <w:r>
        <w:t>15.1 Technical Specifications</w:t>
      </w:r>
    </w:p>
    <w:p w14:paraId="4161D6B3" w14:textId="77777777" w:rsidR="000921F1" w:rsidRDefault="00000000">
      <w:r>
        <w:t>Detailed technical specifications for system components:</w:t>
      </w:r>
    </w:p>
    <w:p w14:paraId="61765FDA" w14:textId="77777777" w:rsidR="000921F1" w:rsidRDefault="00000000">
      <w:pPr>
        <w:pStyle w:val="ListBullet"/>
      </w:pPr>
      <w:r>
        <w:t>Python Version: 3.7+ with type hints and modern features</w:t>
      </w:r>
    </w:p>
    <w:p w14:paraId="15480B56" w14:textId="77777777" w:rsidR="000921F1" w:rsidRDefault="00000000">
      <w:pPr>
        <w:pStyle w:val="ListBullet"/>
      </w:pPr>
      <w:r>
        <w:t>Architecture: Modular, layered design with clear separation of concerns</w:t>
      </w:r>
    </w:p>
    <w:p w14:paraId="07E78D41" w14:textId="77777777" w:rsidR="000921F1" w:rsidRDefault="00000000">
      <w:pPr>
        <w:pStyle w:val="ListBullet"/>
      </w:pPr>
      <w:r>
        <w:t>Configuration: JSON-based with validation and error handling</w:t>
      </w:r>
    </w:p>
    <w:p w14:paraId="5922B421" w14:textId="77777777" w:rsidR="000921F1" w:rsidRDefault="00000000">
      <w:pPr>
        <w:pStyle w:val="ListBullet"/>
      </w:pPr>
      <w:r>
        <w:t>Output Formats: Standard JSON and WGS format with template support</w:t>
      </w:r>
    </w:p>
    <w:p w14:paraId="236534B3" w14:textId="77777777" w:rsidR="000921F1" w:rsidRDefault="00000000">
      <w:pPr>
        <w:pStyle w:val="ListBullet"/>
      </w:pPr>
      <w:r>
        <w:t>File Management: Timestamped naming with record numbering support</w:t>
      </w:r>
    </w:p>
    <w:p w14:paraId="7CA38147" w14:textId="77777777" w:rsidR="000921F1" w:rsidRDefault="00000000">
      <w:pPr>
        <w:pStyle w:val="Heading2"/>
      </w:pPr>
      <w:r>
        <w:t>15.2 User Guide References</w:t>
      </w:r>
    </w:p>
    <w:p w14:paraId="27A38139" w14:textId="77777777" w:rsidR="000921F1" w:rsidRDefault="00000000">
      <w:r>
        <w:t>Comprehensive user documentation is available:</w:t>
      </w:r>
    </w:p>
    <w:p w14:paraId="46A12812" w14:textId="77777777" w:rsidR="000921F1" w:rsidRDefault="00000000">
      <w:pPr>
        <w:pStyle w:val="ListBullet"/>
      </w:pPr>
      <w:r>
        <w:t>MASTER_REFERENCE.md - Complete system documentation and usage guide</w:t>
      </w:r>
    </w:p>
    <w:p w14:paraId="2F8B1581" w14:textId="77777777" w:rsidR="000921F1" w:rsidRDefault="00000000">
      <w:pPr>
        <w:pStyle w:val="ListBullet"/>
      </w:pPr>
      <w:r>
        <w:t>Command-Line Interface - Detailed CLI usage and examples</w:t>
      </w:r>
    </w:p>
    <w:p w14:paraId="05C4BCF9" w14:textId="77777777" w:rsidR="000921F1" w:rsidRDefault="00000000">
      <w:pPr>
        <w:pStyle w:val="ListBullet"/>
      </w:pPr>
      <w:r>
        <w:t>Configuration Guide - Data model configuration and customization</w:t>
      </w:r>
    </w:p>
    <w:p w14:paraId="67925E64" w14:textId="77777777" w:rsidR="000921F1" w:rsidRDefault="00000000">
      <w:pPr>
        <w:pStyle w:val="ListBullet"/>
      </w:pPr>
      <w:r>
        <w:t>Troubleshooting Guide - Common issues and resolution procedures</w:t>
      </w:r>
    </w:p>
    <w:p w14:paraId="753C1C89" w14:textId="77777777" w:rsidR="000921F1" w:rsidRDefault="00000000">
      <w:pPr>
        <w:pStyle w:val="ListBullet"/>
      </w:pPr>
      <w:r>
        <w:t>API Documentation - Technical interface specifications</w:t>
      </w:r>
    </w:p>
    <w:p w14:paraId="1E1F976D" w14:textId="77777777" w:rsidR="000921F1" w:rsidRDefault="00000000">
      <w:r>
        <w:br w:type="page"/>
      </w:r>
    </w:p>
    <w:sectPr w:rsidR="000921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7423096">
    <w:abstractNumId w:val="8"/>
  </w:num>
  <w:num w:numId="2" w16cid:durableId="1648851588">
    <w:abstractNumId w:val="6"/>
  </w:num>
  <w:num w:numId="3" w16cid:durableId="931861566">
    <w:abstractNumId w:val="5"/>
  </w:num>
  <w:num w:numId="4" w16cid:durableId="1589314473">
    <w:abstractNumId w:val="4"/>
  </w:num>
  <w:num w:numId="5" w16cid:durableId="1638678555">
    <w:abstractNumId w:val="7"/>
  </w:num>
  <w:num w:numId="6" w16cid:durableId="1093041931">
    <w:abstractNumId w:val="3"/>
  </w:num>
  <w:num w:numId="7" w16cid:durableId="1645885631">
    <w:abstractNumId w:val="2"/>
  </w:num>
  <w:num w:numId="8" w16cid:durableId="1412653377">
    <w:abstractNumId w:val="1"/>
  </w:num>
  <w:num w:numId="9" w16cid:durableId="1686245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1F1"/>
    <w:rsid w:val="0015074B"/>
    <w:rsid w:val="00206403"/>
    <w:rsid w:val="0029639D"/>
    <w:rsid w:val="00326F90"/>
    <w:rsid w:val="00716B49"/>
    <w:rsid w:val="00AA1D8D"/>
    <w:rsid w:val="00B47730"/>
    <w:rsid w:val="00C558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784CC"/>
  <w14:defaultImageDpi w14:val="300"/>
  <w15:docId w15:val="{A89C9B2A-80A7-48A5-BB1C-870545BB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Mockup Data Generation System - Professional Project Report</vt:lpstr>
    </vt:vector>
  </TitlesOfParts>
  <Manager/>
  <Company/>
  <LinksUpToDate>false</LinksUpToDate>
  <CharactersWithSpaces>14096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Mockup Data Generation System - Professional Project Report</dc:title>
  <dc:subject>Comprehensive Project Documentation and Analysis</dc:subject>
  <dc:creator>Project Development Team</dc:creator>
  <cp:keywords/>
  <dc:description>generated by python-docx</dc:description>
  <cp:lastModifiedBy>Vishnupriyan Natarajan</cp:lastModifiedBy>
  <cp:revision>3</cp:revision>
  <dcterms:created xsi:type="dcterms:W3CDTF">2025-08-16T18:12:00Z</dcterms:created>
  <dcterms:modified xsi:type="dcterms:W3CDTF">2025-08-16T16:57:00Z</dcterms:modified>
  <cp:category/>
</cp:coreProperties>
</file>