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544FC" w14:textId="77777777" w:rsidR="00C11F06" w:rsidRDefault="00000000">
      <w:pPr>
        <w:pStyle w:val="Title"/>
        <w:jc w:val="center"/>
      </w:pPr>
      <w:r>
        <w:t>Enhanced Mock Generation System</w:t>
      </w:r>
    </w:p>
    <w:p w14:paraId="6844465F" w14:textId="77777777" w:rsidR="00C11F06" w:rsidRDefault="00000000">
      <w:pPr>
        <w:pStyle w:val="Heading1"/>
        <w:jc w:val="center"/>
      </w:pPr>
      <w:r>
        <w:t>Comprehensive Project Report</w:t>
      </w:r>
    </w:p>
    <w:p w14:paraId="1E4C87A6" w14:textId="77777777" w:rsidR="00C11F06" w:rsidRDefault="00000000">
      <w:pPr>
        <w:jc w:val="center"/>
      </w:pPr>
      <w:r>
        <w:rPr>
          <w:sz w:val="24"/>
        </w:rPr>
        <w:t>Generated on: August 12, 2025 at 04:28 PM</w:t>
      </w:r>
    </w:p>
    <w:p w14:paraId="78FCBCAC" w14:textId="77777777" w:rsidR="00C11F06" w:rsidRDefault="00000000">
      <w:r>
        <w:br w:type="page"/>
      </w:r>
    </w:p>
    <w:p w14:paraId="12DF1CBB" w14:textId="77777777" w:rsidR="00C11F06" w:rsidRDefault="00000000">
      <w:pPr>
        <w:pStyle w:val="Heading1"/>
      </w:pPr>
      <w:r>
        <w:lastRenderedPageBreak/>
        <w:t>Table of Contents</w:t>
      </w:r>
    </w:p>
    <w:p w14:paraId="145DEA5C" w14:textId="77777777" w:rsidR="00C11F06" w:rsidRDefault="00000000">
      <w:pPr>
        <w:pStyle w:val="ListBullet"/>
      </w:pPr>
      <w:r>
        <w:t>1. Executive Summary</w:t>
      </w:r>
    </w:p>
    <w:p w14:paraId="71F47647" w14:textId="77777777" w:rsidR="00C11F06" w:rsidRDefault="00000000">
      <w:pPr>
        <w:pStyle w:val="ListBullet"/>
      </w:pPr>
      <w:r>
        <w:t>2. Project Overview</w:t>
      </w:r>
    </w:p>
    <w:p w14:paraId="4A6A7E19" w14:textId="77777777" w:rsidR="00C11F06" w:rsidRDefault="00000000">
      <w:pPr>
        <w:pStyle w:val="ListBullet"/>
      </w:pPr>
      <w:r>
        <w:t>3. System Architecture</w:t>
      </w:r>
    </w:p>
    <w:p w14:paraId="72746C1B" w14:textId="77777777" w:rsidR="00C11F06" w:rsidRDefault="00000000">
      <w:pPr>
        <w:pStyle w:val="ListBullet"/>
      </w:pPr>
      <w:r>
        <w:t>4. Technical Components</w:t>
      </w:r>
    </w:p>
    <w:p w14:paraId="77643EA4" w14:textId="77777777" w:rsidR="00C11F06" w:rsidRDefault="00000000">
      <w:pPr>
        <w:pStyle w:val="ListBullet"/>
      </w:pPr>
      <w:r>
        <w:t>5. Features &amp; Capabilities</w:t>
      </w:r>
    </w:p>
    <w:p w14:paraId="5BC41D13" w14:textId="77777777" w:rsidR="00C11F06" w:rsidRDefault="00000000">
      <w:pPr>
        <w:pStyle w:val="ListBullet"/>
      </w:pPr>
      <w:r>
        <w:t>6. Installation &amp; Setup</w:t>
      </w:r>
    </w:p>
    <w:p w14:paraId="0D9C59B7" w14:textId="77777777" w:rsidR="00C11F06" w:rsidRDefault="00000000">
      <w:pPr>
        <w:pStyle w:val="ListBullet"/>
      </w:pPr>
      <w:r>
        <w:t>7. Usage Examples</w:t>
      </w:r>
    </w:p>
    <w:p w14:paraId="422A85F7" w14:textId="77777777" w:rsidR="00C11F06" w:rsidRDefault="00000000">
      <w:pPr>
        <w:pStyle w:val="ListBullet"/>
      </w:pPr>
      <w:r>
        <w:t>8. Configuration Guide</w:t>
      </w:r>
    </w:p>
    <w:p w14:paraId="74622F51" w14:textId="77777777" w:rsidR="00C11F06" w:rsidRDefault="00000000">
      <w:pPr>
        <w:pStyle w:val="ListBullet"/>
      </w:pPr>
      <w:r>
        <w:t>9. Output Examples</w:t>
      </w:r>
    </w:p>
    <w:p w14:paraId="75BE276A" w14:textId="77777777" w:rsidR="00C11F06" w:rsidRDefault="00000000">
      <w:pPr>
        <w:pStyle w:val="ListBullet"/>
      </w:pPr>
      <w:r>
        <w:t>10. Troubleshooting</w:t>
      </w:r>
    </w:p>
    <w:p w14:paraId="1AFB0A6A" w14:textId="77777777" w:rsidR="00C11F06" w:rsidRDefault="00000000">
      <w:pPr>
        <w:pStyle w:val="ListBullet"/>
      </w:pPr>
      <w:r>
        <w:t>11. Technical Specifications</w:t>
      </w:r>
    </w:p>
    <w:p w14:paraId="2BCB568E" w14:textId="77777777" w:rsidR="00C11F06" w:rsidRDefault="00000000">
      <w:pPr>
        <w:pStyle w:val="ListBullet"/>
      </w:pPr>
      <w:r>
        <w:t>12. Performance &amp; Scalability</w:t>
      </w:r>
    </w:p>
    <w:p w14:paraId="32C45B74" w14:textId="77777777" w:rsidR="00C11F06" w:rsidRDefault="00000000">
      <w:pPr>
        <w:pStyle w:val="ListBullet"/>
      </w:pPr>
      <w:r>
        <w:t>13. Security &amp; Safety</w:t>
      </w:r>
    </w:p>
    <w:p w14:paraId="31F55120" w14:textId="77777777" w:rsidR="00C11F06" w:rsidRDefault="00000000">
      <w:pPr>
        <w:pStyle w:val="ListBullet"/>
      </w:pPr>
      <w:r>
        <w:t>14. Future Enhancements</w:t>
      </w:r>
    </w:p>
    <w:p w14:paraId="2B360641" w14:textId="77777777" w:rsidR="00C11F06" w:rsidRDefault="00000000">
      <w:pPr>
        <w:pStyle w:val="ListBullet"/>
      </w:pPr>
      <w:r>
        <w:t>15. Conclusion</w:t>
      </w:r>
    </w:p>
    <w:p w14:paraId="529AA5FB" w14:textId="77777777" w:rsidR="00C11F06" w:rsidRDefault="00000000">
      <w:r>
        <w:br w:type="page"/>
      </w:r>
    </w:p>
    <w:p w14:paraId="11DE7B22" w14:textId="77777777" w:rsidR="00C11F06" w:rsidRDefault="00000000">
      <w:pPr>
        <w:pStyle w:val="Heading1"/>
      </w:pPr>
      <w:r>
        <w:lastRenderedPageBreak/>
        <w:t>1. Executive Summary</w:t>
      </w:r>
    </w:p>
    <w:p w14:paraId="1F267EE0" w14:textId="77777777" w:rsidR="00C11F06" w:rsidRDefault="00000000">
      <w:r>
        <w:t>The Enhanced Mock Generation System is a sophisticated, enterprise-ready solution designed to address the critical need for comprehensive mock data generation in software development, testing, and validation workflows.</w:t>
      </w:r>
    </w:p>
    <w:p w14:paraId="22DE21B5" w14:textId="77777777" w:rsidR="00C11F06" w:rsidRDefault="00000000">
      <w:pPr>
        <w:pStyle w:val="Heading2"/>
      </w:pPr>
      <w:r>
        <w:t>Key Benefits:</w:t>
      </w:r>
    </w:p>
    <w:p w14:paraId="3EBFD76C" w14:textId="77777777" w:rsidR="00C11F06" w:rsidRDefault="00000000">
      <w:pPr>
        <w:pStyle w:val="ListBullet"/>
      </w:pPr>
      <w:r>
        <w:t>• Accelerated development and testing cycles</w:t>
      </w:r>
    </w:p>
    <w:p w14:paraId="60B82CB0" w14:textId="77777777" w:rsidR="00C11F06" w:rsidRDefault="00000000">
      <w:pPr>
        <w:pStyle w:val="ListBullet"/>
      </w:pPr>
      <w:r>
        <w:t>• Improved software quality through comprehensive testing scenarios</w:t>
      </w:r>
    </w:p>
    <w:p w14:paraId="14974FB4" w14:textId="77777777" w:rsidR="00C11F06" w:rsidRDefault="00000000">
      <w:pPr>
        <w:pStyle w:val="ListBullet"/>
      </w:pPr>
      <w:r>
        <w:t>• Reduced risk through thorough edge case coverage</w:t>
      </w:r>
    </w:p>
    <w:p w14:paraId="0BD97839" w14:textId="77777777" w:rsidR="00C11F06" w:rsidRDefault="00000000">
      <w:pPr>
        <w:pStyle w:val="ListBullet"/>
      </w:pPr>
      <w:r>
        <w:t>• Enhanced team productivity with standardized data generation</w:t>
      </w:r>
    </w:p>
    <w:p w14:paraId="30E5CF4A" w14:textId="77777777" w:rsidR="00C11F06" w:rsidRDefault="00000000">
      <w:pPr>
        <w:pStyle w:val="ListBullet"/>
      </w:pPr>
      <w:r>
        <w:t>• Cost reduction through faster development iterations</w:t>
      </w:r>
    </w:p>
    <w:p w14:paraId="7B4E26A4" w14:textId="77777777" w:rsidR="00C11F06" w:rsidRDefault="00000000">
      <w:pPr>
        <w:pStyle w:val="Heading1"/>
      </w:pPr>
      <w:r>
        <w:t>2. Project Overview</w:t>
      </w:r>
    </w:p>
    <w:p w14:paraId="002D5CD7" w14:textId="77777777" w:rsidR="00C11F06" w:rsidRDefault="00000000">
      <w:r>
        <w:t>The Enhanced Mock Generation System is designed to support software testing, data validation, and development workflows by providing flexible, configurable mock data generation capabilities.</w:t>
      </w:r>
    </w:p>
    <w:p w14:paraId="674F4FF0" w14:textId="77777777" w:rsidR="00C11F06" w:rsidRDefault="00000000">
      <w:r>
        <w:t>The system addresses common challenges in software development including:</w:t>
      </w:r>
    </w:p>
    <w:p w14:paraId="68BA8DFE" w14:textId="77777777" w:rsidR="00C11F06" w:rsidRDefault="00000000">
      <w:pPr>
        <w:pStyle w:val="ListBullet"/>
      </w:pPr>
      <w:r>
        <w:t>• Need for realistic test data across multiple scenarios</w:t>
      </w:r>
    </w:p>
    <w:p w14:paraId="57E62F66" w14:textId="77777777" w:rsidR="00C11F06" w:rsidRDefault="00000000">
      <w:pPr>
        <w:pStyle w:val="ListBullet"/>
      </w:pPr>
      <w:r>
        <w:t>• Requirement for consistent data structure across different test cases</w:t>
      </w:r>
    </w:p>
    <w:p w14:paraId="34B54C00" w14:textId="77777777" w:rsidR="00C11F06" w:rsidRDefault="00000000">
      <w:pPr>
        <w:pStyle w:val="ListBullet"/>
      </w:pPr>
      <w:r>
        <w:t>• Necessity for edge case testing with invalid or boundary data</w:t>
      </w:r>
    </w:p>
    <w:p w14:paraId="2A315DB7" w14:textId="77777777" w:rsidR="00C11F06" w:rsidRDefault="00000000">
      <w:pPr>
        <w:pStyle w:val="ListBullet"/>
      </w:pPr>
      <w:r>
        <w:t>• Demand for automated data generation in CI/CD pipelines</w:t>
      </w:r>
    </w:p>
    <w:p w14:paraId="42E4F46C" w14:textId="77777777" w:rsidR="00C11F06" w:rsidRDefault="00000000">
      <w:pPr>
        <w:pStyle w:val="Heading1"/>
      </w:pPr>
      <w:r>
        <w:t>3. System Architecture</w:t>
      </w:r>
    </w:p>
    <w:p w14:paraId="64819CE3" w14:textId="77777777" w:rsidR="00C11F06" w:rsidRDefault="00000000">
      <w:r>
        <w:br/>
        <w:t>The system follows a layered architecture pattern with clear separation of concerns:</w:t>
      </w:r>
      <w:r>
        <w:br/>
      </w:r>
      <w:r>
        <w:br/>
        <w:t>1. User Interface Layer: CLI interface, probability generator, and configuration files</w:t>
      </w:r>
      <w:r>
        <w:br/>
        <w:t>2. Core Processing Engine: Configuration parser, data generator, probability engine, and output formatter</w:t>
      </w:r>
      <w:r>
        <w:br/>
        <w:t>3. Processing Services Layer: Enhanced system, probability generator, legacy support, and validation engine</w:t>
      </w:r>
      <w:r>
        <w:br/>
        <w:t>4. Data Management Layer: Input configuration, master template, and output management</w:t>
      </w:r>
      <w:r>
        <w:br/>
      </w:r>
      <w:r>
        <w:br/>
        <w:t>This architecture ensures that each layer has a specific responsibility and communicates through well-defined interfaces.</w:t>
      </w:r>
      <w:r>
        <w:br/>
        <w:t xml:space="preserve">        </w:t>
      </w:r>
    </w:p>
    <w:p w14:paraId="5B6C9F82" w14:textId="77777777" w:rsidR="00C11F06" w:rsidRDefault="00000000">
      <w:pPr>
        <w:pStyle w:val="Heading1"/>
      </w:pPr>
      <w:r>
        <w:lastRenderedPageBreak/>
        <w:t>4. Technical Components</w:t>
      </w:r>
    </w:p>
    <w:p w14:paraId="71301F68" w14:textId="77777777" w:rsidR="00C11F06" w:rsidRDefault="00000000">
      <w:r>
        <w:t>Core Modules:</w:t>
      </w:r>
    </w:p>
    <w:p w14:paraId="5E31C92C" w14:textId="77777777" w:rsidR="00C11F06" w:rsidRDefault="00000000">
      <w:pPr>
        <w:pStyle w:val="ListBullet"/>
      </w:pPr>
      <w:r>
        <w:t>• src/mockgen/core.py: Main functionality with master template integration</w:t>
      </w:r>
    </w:p>
    <w:p w14:paraId="36FF8882" w14:textId="77777777" w:rsidR="00C11F06" w:rsidRDefault="00000000">
      <w:pPr>
        <w:pStyle w:val="ListBullet"/>
      </w:pPr>
      <w:r>
        <w:t>• src/mockgen/cli.py: Command-line interface with enhanced options</w:t>
      </w:r>
    </w:p>
    <w:p w14:paraId="0424AFCF" w14:textId="77777777" w:rsidR="00C11F06" w:rsidRDefault="00000000">
      <w:pPr>
        <w:pStyle w:val="ListBullet"/>
      </w:pPr>
      <w:r>
        <w:t>• generate_probability_outputs.py: Standalone probability generation tool</w:t>
      </w:r>
    </w:p>
    <w:p w14:paraId="0E793DBE" w14:textId="77777777" w:rsidR="00C11F06" w:rsidRDefault="00000000">
      <w:pPr>
        <w:pStyle w:val="ListBullet"/>
      </w:pPr>
      <w:r>
        <w:t>• user_input.json: User-defined models and data specifications</w:t>
      </w:r>
    </w:p>
    <w:p w14:paraId="5C425593" w14:textId="77777777" w:rsidR="00C11F06" w:rsidRDefault="00000000">
      <w:pPr>
        <w:pStyle w:val="ListBullet"/>
      </w:pPr>
      <w:r>
        <w:t>• master.json: Base data structure and field definitions</w:t>
      </w:r>
    </w:p>
    <w:p w14:paraId="77D9C10A" w14:textId="77777777" w:rsidR="00C11F06" w:rsidRDefault="00000000">
      <w:r>
        <w:t>Technology Stack:</w:t>
      </w:r>
    </w:p>
    <w:p w14:paraId="77CF9843" w14:textId="77777777" w:rsidR="00C11F06" w:rsidRDefault="00000000">
      <w:pPr>
        <w:pStyle w:val="ListBullet"/>
      </w:pPr>
      <w:r>
        <w:t>• Programming Language: Python 3.7+</w:t>
      </w:r>
    </w:p>
    <w:p w14:paraId="72113773" w14:textId="77777777" w:rsidR="00C11F06" w:rsidRDefault="00000000">
      <w:pPr>
        <w:pStyle w:val="ListBullet"/>
      </w:pPr>
      <w:r>
        <w:t>• Core Libraries: argparse, pathlib, json, random, datetime</w:t>
      </w:r>
    </w:p>
    <w:p w14:paraId="19893363" w14:textId="77777777" w:rsidR="00C11F06" w:rsidRDefault="00000000">
      <w:pPr>
        <w:pStyle w:val="ListBullet"/>
      </w:pPr>
      <w:r>
        <w:t>• Data Formats: JSON for configuration and output</w:t>
      </w:r>
    </w:p>
    <w:p w14:paraId="3F851323" w14:textId="77777777" w:rsidR="00C11F06" w:rsidRDefault="00000000">
      <w:pPr>
        <w:pStyle w:val="ListBullet"/>
      </w:pPr>
      <w:r>
        <w:t>• Platform Support: Cross-platform (Windows, macOS, Linux)</w:t>
      </w:r>
    </w:p>
    <w:p w14:paraId="6F3C0C10" w14:textId="77777777" w:rsidR="00C11F06" w:rsidRDefault="00000000">
      <w:pPr>
        <w:pStyle w:val="Heading1"/>
      </w:pPr>
      <w:r>
        <w:t>5. Features &amp; Capabilities</w:t>
      </w:r>
    </w:p>
    <w:p w14:paraId="6DA7C6A8" w14:textId="77777777" w:rsidR="00C11F06" w:rsidRDefault="00000000">
      <w:r>
        <w:t>Enhanced Features:</w:t>
      </w:r>
    </w:p>
    <w:p w14:paraId="587D1D2E" w14:textId="77777777" w:rsidR="00C11F06" w:rsidRDefault="00000000">
      <w:pPr>
        <w:pStyle w:val="ListBullet"/>
      </w:pPr>
      <w:r>
        <w:t>• Master Template Integration: Uses master.json as base template and merges with user input</w:t>
      </w:r>
    </w:p>
    <w:p w14:paraId="52D55B2E" w14:textId="77777777" w:rsidR="00C11F06" w:rsidRDefault="00000000">
      <w:pPr>
        <w:pStyle w:val="ListBullet"/>
      </w:pPr>
      <w:r>
        <w:t>• Probability-Based Generation: Generate positive, negative, and exclusion probability scenarios</w:t>
      </w:r>
    </w:p>
    <w:p w14:paraId="5E17DC02" w14:textId="77777777" w:rsidR="00C11F06" w:rsidRDefault="00000000">
      <w:pPr>
        <w:pStyle w:val="ListBullet"/>
      </w:pPr>
      <w:r>
        <w:t>• Multiple Model Support: Handles various model types (Model_1, Model_1_Positive, Model_1_Negative, Model_1_Exclusion)</w:t>
      </w:r>
    </w:p>
    <w:p w14:paraId="546032EF" w14:textId="77777777" w:rsidR="00C11F06" w:rsidRDefault="00000000">
      <w:pPr>
        <w:pStyle w:val="ListBullet"/>
      </w:pPr>
      <w:r>
        <w:t>• Flexible Output Formats: Single file, multiple records, or split files</w:t>
      </w:r>
    </w:p>
    <w:p w14:paraId="098EDE7C" w14:textId="77777777" w:rsidR="00C11F06" w:rsidRDefault="00000000">
      <w:pPr>
        <w:pStyle w:val="ListBullet"/>
      </w:pPr>
      <w:r>
        <w:t>• Enhanced CLI Interface: Rich command-line interface with various options</w:t>
      </w:r>
    </w:p>
    <w:p w14:paraId="48F9DE7D" w14:textId="77777777" w:rsidR="00C11F06" w:rsidRDefault="00000000">
      <w:pPr>
        <w:pStyle w:val="ListBullet"/>
      </w:pPr>
      <w:r>
        <w:t>• Backward Compatibility: Supports both new Model_X format and legacy Edit_X format</w:t>
      </w:r>
    </w:p>
    <w:p w14:paraId="34D93807" w14:textId="77777777" w:rsidR="00C11F06" w:rsidRDefault="00000000">
      <w:r>
        <w:t>Advanced Capabilities:</w:t>
      </w:r>
    </w:p>
    <w:p w14:paraId="0C473D7D" w14:textId="77777777" w:rsidR="00C11F06" w:rsidRDefault="00000000">
      <w:pPr>
        <w:pStyle w:val="ListBullet"/>
      </w:pPr>
      <w:r>
        <w:t>• Split File Generation: Generate separate files for each record or model</w:t>
      </w:r>
    </w:p>
    <w:p w14:paraId="240E88D4" w14:textId="77777777" w:rsidR="00C11F06" w:rsidRDefault="00000000">
      <w:pPr>
        <w:pStyle w:val="ListBullet"/>
      </w:pPr>
      <w:r>
        <w:t>• Record Numbering: Enhanced file naming with record numbers</w:t>
      </w:r>
    </w:p>
    <w:p w14:paraId="5CA3EB21" w14:textId="77777777" w:rsidR="00C11F06" w:rsidRDefault="00000000">
      <w:pPr>
        <w:pStyle w:val="ListBullet"/>
      </w:pPr>
      <w:r>
        <w:t>• Master Template Wrapping: Probability outputs wrapped in master template structure</w:t>
      </w:r>
    </w:p>
    <w:p w14:paraId="17804115" w14:textId="77777777" w:rsidR="00C11F06" w:rsidRDefault="00000000">
      <w:pPr>
        <w:pStyle w:val="ListBullet"/>
      </w:pPr>
      <w:r>
        <w:t>• Output Format Control: Choose between single, multiple, or split output formats</w:t>
      </w:r>
    </w:p>
    <w:p w14:paraId="2E4D9247" w14:textId="77777777" w:rsidR="00C11F06" w:rsidRDefault="00000000">
      <w:pPr>
        <w:pStyle w:val="Heading1"/>
      </w:pPr>
      <w:r>
        <w:t>7. Usage Examples</w:t>
      </w:r>
    </w:p>
    <w:p w14:paraId="70F18ADA" w14:textId="77777777" w:rsidR="00C11F06" w:rsidRDefault="00000000">
      <w:r>
        <w:t>Enhanced System Usage:</w:t>
      </w:r>
    </w:p>
    <w:p w14:paraId="7D68BDF5" w14:textId="77777777" w:rsidR="00C11F06" w:rsidRDefault="00000000">
      <w:pPr>
        <w:pStyle w:val="ListBullet"/>
      </w:pPr>
      <w:r>
        <w:t>• Generate enhanced output for all models: python -m src.mockgen.cli --enhanced</w:t>
      </w:r>
    </w:p>
    <w:p w14:paraId="364C6E72" w14:textId="761D10CD" w:rsidR="00C11F06" w:rsidRDefault="00000000">
      <w:pPr>
        <w:pStyle w:val="ListBullet"/>
      </w:pPr>
      <w:r>
        <w:lastRenderedPageBreak/>
        <w:t>Generate output for specific model: python -m src.mockgen.cli --enhanced --model Model_1</w:t>
      </w:r>
    </w:p>
    <w:p w14:paraId="2D35CA6E" w14:textId="77777777" w:rsidR="00C11F06" w:rsidRDefault="00000000">
      <w:pPr>
        <w:pStyle w:val="ListBullet"/>
      </w:pPr>
      <w:r>
        <w:t>• Generate multiple records: python -m src.mockgen.cli --enhanced --count 5</w:t>
      </w:r>
    </w:p>
    <w:p w14:paraId="03A3AE96" w14:textId="77777777" w:rsidR="00C11F06" w:rsidRDefault="00000000">
      <w:pPr>
        <w:pStyle w:val="ListBullet"/>
      </w:pPr>
      <w:r>
        <w:t>• Generate split output files: python -m src.mockgen.cli --enhanced --output-format split</w:t>
      </w:r>
    </w:p>
    <w:p w14:paraId="396D750D" w14:textId="77777777" w:rsidR="00C11F06" w:rsidRDefault="00000000">
      <w:r>
        <w:t>Probability Generator Usage:</w:t>
      </w:r>
    </w:p>
    <w:p w14:paraId="37305548" w14:textId="77777777" w:rsidR="00C11F06" w:rsidRDefault="00000000">
      <w:pPr>
        <w:pStyle w:val="ListBullet"/>
      </w:pPr>
      <w:r>
        <w:t>• Generate all probability types: python generate_probability_outputs.py --all</w:t>
      </w:r>
    </w:p>
    <w:p w14:paraId="544471AA" w14:textId="77777777" w:rsidR="00C11F06" w:rsidRDefault="00000000">
      <w:pPr>
        <w:pStyle w:val="ListBullet"/>
      </w:pPr>
      <w:r>
        <w:t>• Generate only positive probabilities: python generate_probability_outputs.py --positive</w:t>
      </w:r>
    </w:p>
    <w:p w14:paraId="60C95DAC" w14:textId="77777777" w:rsidR="00C11F06" w:rsidRDefault="00000000">
      <w:pPr>
        <w:pStyle w:val="ListBullet"/>
      </w:pPr>
      <w:r>
        <w:t>• Generate negative probabilities for specific model: python generate_probability_outputs.py --negative --model Model_1</w:t>
      </w:r>
    </w:p>
    <w:p w14:paraId="281B844D" w14:textId="77777777" w:rsidR="00C11F06" w:rsidRDefault="00000000">
      <w:pPr>
        <w:pStyle w:val="ListBullet"/>
      </w:pPr>
      <w:r>
        <w:t>• Generate exclusion scenarios: python generate_probability_outputs.py --exclusion --model Model_1</w:t>
      </w:r>
    </w:p>
    <w:p w14:paraId="42AF3844" w14:textId="77777777" w:rsidR="00C11F06" w:rsidRDefault="00000000">
      <w:pPr>
        <w:pStyle w:val="Heading1"/>
      </w:pPr>
      <w:r>
        <w:t>15. Conclusion</w:t>
      </w:r>
    </w:p>
    <w:p w14:paraId="570E6EAE" w14:textId="77777777" w:rsidR="00C11F06" w:rsidRDefault="00000000">
      <w:r>
        <w:t>The Enhanced Mock Generation System represents a significant advancement in mock data generation technology, providing comprehensive, enterprise-ready capabilities for software development and testing workflows.</w:t>
      </w:r>
    </w:p>
    <w:p w14:paraId="5FB8EB37" w14:textId="77777777" w:rsidR="00C11F06" w:rsidRDefault="00000000">
      <w:pPr>
        <w:pStyle w:val="Heading2"/>
      </w:pPr>
      <w:r>
        <w:t>Key Achievements:</w:t>
      </w:r>
    </w:p>
    <w:p w14:paraId="54248D4C" w14:textId="2EC40628" w:rsidR="00C11F06" w:rsidRDefault="00000000">
      <w:pPr>
        <w:pStyle w:val="ListBullet"/>
      </w:pPr>
      <w:r>
        <w:t xml:space="preserve"> Advanced probability-based scenario generation with comprehensive coverage</w:t>
      </w:r>
    </w:p>
    <w:p w14:paraId="194D812A" w14:textId="1AD111E0" w:rsidR="00C11F06" w:rsidRDefault="00000000">
      <w:pPr>
        <w:pStyle w:val="ListBullet"/>
      </w:pPr>
      <w:r>
        <w:t>Master template integration for consistent data structure</w:t>
      </w:r>
    </w:p>
    <w:p w14:paraId="4D60F8F5" w14:textId="72768AF5" w:rsidR="00C11F06" w:rsidRDefault="00000000">
      <w:pPr>
        <w:pStyle w:val="ListBullet"/>
      </w:pPr>
      <w:r>
        <w:t>Flexible output formats including innovative split file generation</w:t>
      </w:r>
    </w:p>
    <w:p w14:paraId="1C3B9A89" w14:textId="48BDBEE8" w:rsidR="00C11F06" w:rsidRDefault="00000000">
      <w:pPr>
        <w:pStyle w:val="ListBullet"/>
      </w:pPr>
      <w:r>
        <w:t>Enhanced CLI interface with rich command-line options</w:t>
      </w:r>
    </w:p>
    <w:p w14:paraId="35A430D8" w14:textId="3251A552" w:rsidR="00C11F06" w:rsidRDefault="00000000">
      <w:pPr>
        <w:pStyle w:val="ListBullet"/>
      </w:pPr>
      <w:r>
        <w:t>Backward compatibility ensuring smooth migration paths</w:t>
      </w:r>
    </w:p>
    <w:p w14:paraId="76F29559" w14:textId="014008DE" w:rsidR="00C11F06" w:rsidRDefault="00000000">
      <w:pPr>
        <w:pStyle w:val="ListBullet"/>
      </w:pPr>
      <w:r>
        <w:t>Robust error handling and validation systems</w:t>
      </w:r>
    </w:p>
    <w:p w14:paraId="53587117" w14:textId="77777777" w:rsidR="00C11F06" w:rsidRDefault="00000000">
      <w:r>
        <w:t>The system's modular architecture, comprehensive feature set, and focus on usability make it an ideal solution for organizations seeking to improve their development and testing processes.</w:t>
      </w:r>
    </w:p>
    <w:sectPr w:rsidR="00C11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817945">
    <w:abstractNumId w:val="8"/>
  </w:num>
  <w:num w:numId="2" w16cid:durableId="319577146">
    <w:abstractNumId w:val="6"/>
  </w:num>
  <w:num w:numId="3" w16cid:durableId="855578856">
    <w:abstractNumId w:val="5"/>
  </w:num>
  <w:num w:numId="4" w16cid:durableId="64186872">
    <w:abstractNumId w:val="4"/>
  </w:num>
  <w:num w:numId="5" w16cid:durableId="1680693108">
    <w:abstractNumId w:val="7"/>
  </w:num>
  <w:num w:numId="6" w16cid:durableId="243422041">
    <w:abstractNumId w:val="3"/>
  </w:num>
  <w:num w:numId="7" w16cid:durableId="1542786052">
    <w:abstractNumId w:val="2"/>
  </w:num>
  <w:num w:numId="8" w16cid:durableId="2104647516">
    <w:abstractNumId w:val="1"/>
  </w:num>
  <w:num w:numId="9" w16cid:durableId="146361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F1C"/>
    <w:rsid w:val="00AA1D8D"/>
    <w:rsid w:val="00B47730"/>
    <w:rsid w:val="00C11F06"/>
    <w:rsid w:val="00CB0664"/>
    <w:rsid w:val="00ED1167"/>
    <w:rsid w:val="00F76C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A1205"/>
  <w14:defaultImageDpi w14:val="300"/>
  <w15:docId w15:val="{EEFC6592-CA53-499F-AA5F-8D7F9B16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Vishnupriyan Natarajan</cp:lastModifiedBy>
  <cp:revision>3</cp:revision>
  <dcterms:created xsi:type="dcterms:W3CDTF">2013-12-23T23:15:00Z</dcterms:created>
  <dcterms:modified xsi:type="dcterms:W3CDTF">2025-08-12T19:15:00Z</dcterms:modified>
  <cp:category/>
</cp:coreProperties>
</file>